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E5087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65E973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52140"/>
            <wp:effectExtent l="0" t="0" r="6350" b="2540"/>
            <wp:docPr id="5" name="Picture 5" descr="Use 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IT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3461">
      <w:pPr>
        <w:rPr>
          <w:rFonts w:hint="default"/>
          <w:lang w:val="en-US"/>
        </w:rPr>
      </w:pPr>
    </w:p>
    <w:p w14:paraId="010FDE5E">
      <w:pPr>
        <w:rPr>
          <w:rFonts w:hint="default"/>
          <w:lang w:val="en-US"/>
        </w:rPr>
      </w:pPr>
    </w:p>
    <w:p w14:paraId="1B5C8D97">
      <w:pPr>
        <w:rPr>
          <w:rFonts w:hint="default"/>
          <w:lang w:val="en-US"/>
        </w:rPr>
      </w:pPr>
    </w:p>
    <w:p w14:paraId="7EF4B310">
      <w:pPr>
        <w:rPr>
          <w:rFonts w:hint="default"/>
          <w:lang w:val="en-US"/>
        </w:rPr>
      </w:pPr>
    </w:p>
    <w:p w14:paraId="160FD572">
      <w:pPr>
        <w:rPr>
          <w:rFonts w:hint="default"/>
          <w:lang w:val="en-US"/>
        </w:rPr>
      </w:pPr>
    </w:p>
    <w:p w14:paraId="38C953A5">
      <w:pPr>
        <w:rPr>
          <w:rFonts w:hint="default"/>
          <w:lang w:val="en-US"/>
        </w:rPr>
      </w:pPr>
    </w:p>
    <w:p w14:paraId="4F06B18C">
      <w:pPr>
        <w:rPr>
          <w:rFonts w:hint="default"/>
          <w:lang w:val="en-US"/>
        </w:rPr>
      </w:pPr>
    </w:p>
    <w:p w14:paraId="4B57BEBB">
      <w:pPr>
        <w:rPr>
          <w:rFonts w:hint="default"/>
          <w:lang w:val="en-US"/>
        </w:rPr>
      </w:pPr>
    </w:p>
    <w:p w14:paraId="73BB6F6C">
      <w:pPr>
        <w:rPr>
          <w:rFonts w:hint="default"/>
          <w:lang w:val="en-US"/>
        </w:rPr>
      </w:pPr>
    </w:p>
    <w:p w14:paraId="59ED65AC">
      <w:pPr>
        <w:rPr>
          <w:rFonts w:hint="default"/>
          <w:lang w:val="en-US"/>
        </w:rPr>
      </w:pPr>
    </w:p>
    <w:p w14:paraId="6AB40B64">
      <w:pPr>
        <w:rPr>
          <w:rFonts w:hint="default"/>
          <w:lang w:val="en-US"/>
        </w:rPr>
      </w:pPr>
    </w:p>
    <w:p w14:paraId="44515541">
      <w:pPr>
        <w:rPr>
          <w:rFonts w:hint="default"/>
          <w:lang w:val="en-US"/>
        </w:rPr>
      </w:pPr>
    </w:p>
    <w:p w14:paraId="76A3FFBB">
      <w:pPr>
        <w:rPr>
          <w:rFonts w:hint="default"/>
          <w:lang w:val="en-US"/>
        </w:rPr>
      </w:pPr>
    </w:p>
    <w:p w14:paraId="4DF5935D">
      <w:pPr>
        <w:rPr>
          <w:rFonts w:hint="default"/>
          <w:lang w:val="en-US"/>
        </w:rPr>
      </w:pPr>
    </w:p>
    <w:p w14:paraId="032A91CC">
      <w:pPr>
        <w:rPr>
          <w:rFonts w:hint="default"/>
          <w:lang w:val="en-US"/>
        </w:rPr>
      </w:pPr>
    </w:p>
    <w:p w14:paraId="19A5E2A9">
      <w:pPr>
        <w:rPr>
          <w:rFonts w:hint="default"/>
          <w:lang w:val="en-US"/>
        </w:rPr>
      </w:pPr>
    </w:p>
    <w:p w14:paraId="6EF78086">
      <w:pPr>
        <w:rPr>
          <w:rFonts w:hint="default"/>
          <w:lang w:val="en-US"/>
        </w:rPr>
      </w:pPr>
    </w:p>
    <w:p w14:paraId="7304202E">
      <w:pPr>
        <w:rPr>
          <w:rFonts w:hint="default"/>
          <w:lang w:val="en-US"/>
        </w:rPr>
      </w:pPr>
    </w:p>
    <w:p w14:paraId="2986936F">
      <w:pPr>
        <w:rPr>
          <w:rFonts w:hint="default"/>
          <w:lang w:val="en-US"/>
        </w:rPr>
      </w:pPr>
    </w:p>
    <w:p w14:paraId="1A967AD4">
      <w:pPr>
        <w:rPr>
          <w:rFonts w:hint="default"/>
          <w:lang w:val="en-US"/>
        </w:rPr>
      </w:pPr>
    </w:p>
    <w:p w14:paraId="0B03BD9A">
      <w:pPr>
        <w:rPr>
          <w:rFonts w:hint="default"/>
          <w:lang w:val="en-US"/>
        </w:rPr>
      </w:pPr>
    </w:p>
    <w:p w14:paraId="219E104A">
      <w:pPr>
        <w:rPr>
          <w:rFonts w:hint="default"/>
          <w:lang w:val="en-US"/>
        </w:rPr>
      </w:pPr>
    </w:p>
    <w:p w14:paraId="166E5011">
      <w:pPr>
        <w:rPr>
          <w:rFonts w:hint="default"/>
          <w:lang w:val="en-US"/>
        </w:rPr>
      </w:pPr>
    </w:p>
    <w:p w14:paraId="6582BE6F">
      <w:pPr>
        <w:rPr>
          <w:rFonts w:hint="default"/>
          <w:lang w:val="en-US"/>
        </w:rPr>
      </w:pPr>
    </w:p>
    <w:p w14:paraId="4C6A0560">
      <w:pPr>
        <w:rPr>
          <w:rFonts w:hint="default"/>
          <w:lang w:val="en-US"/>
        </w:rPr>
      </w:pPr>
    </w:p>
    <w:p w14:paraId="20693D94">
      <w:pPr>
        <w:rPr>
          <w:rFonts w:hint="default"/>
          <w:lang w:val="en-US"/>
        </w:rPr>
      </w:pPr>
    </w:p>
    <w:p w14:paraId="03AD53AD">
      <w:pPr>
        <w:rPr>
          <w:rFonts w:hint="default"/>
          <w:lang w:val="en-US"/>
        </w:rPr>
      </w:pPr>
    </w:p>
    <w:p w14:paraId="1A756D09">
      <w:pPr>
        <w:rPr>
          <w:rFonts w:hint="default"/>
          <w:lang w:val="en-US"/>
        </w:rPr>
      </w:pPr>
    </w:p>
    <w:p w14:paraId="63EFC4D8">
      <w:pPr>
        <w:rPr>
          <w:rFonts w:hint="default"/>
          <w:lang w:val="en-US"/>
        </w:rPr>
      </w:pPr>
    </w:p>
    <w:p w14:paraId="481A4926">
      <w:pPr>
        <w:rPr>
          <w:rFonts w:hint="default"/>
          <w:lang w:val="en-US"/>
        </w:rPr>
      </w:pPr>
    </w:p>
    <w:p w14:paraId="4AFF99D4">
      <w:pPr>
        <w:jc w:val="both"/>
        <w:rPr>
          <w:rFonts w:hint="default"/>
          <w:lang w:val="en-US"/>
        </w:rPr>
      </w:pPr>
    </w:p>
    <w:p w14:paraId="78F9BA8D">
      <w:pPr>
        <w:jc w:val="both"/>
        <w:rPr>
          <w:rFonts w:hint="default"/>
          <w:lang w:val="en-US"/>
        </w:rPr>
      </w:pPr>
    </w:p>
    <w:p w14:paraId="246380B3">
      <w:pPr>
        <w:jc w:val="both"/>
        <w:rPr>
          <w:rFonts w:hint="default"/>
          <w:lang w:val="en-US"/>
        </w:rPr>
      </w:pPr>
    </w:p>
    <w:p w14:paraId="2D204912">
      <w:pPr>
        <w:jc w:val="both"/>
        <w:rPr>
          <w:rFonts w:hint="default"/>
          <w:lang w:val="en-US"/>
        </w:rPr>
      </w:pPr>
      <w:bookmarkStart w:id="0" w:name="_GoBack"/>
      <w:bookmarkEnd w:id="0"/>
    </w:p>
    <w:p w14:paraId="0B55E737">
      <w:pPr>
        <w:rPr>
          <w:rFonts w:hint="default"/>
          <w:lang w:val="en-US"/>
        </w:rPr>
      </w:pPr>
    </w:p>
    <w:p w14:paraId="2615AB7A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1A7689A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52140"/>
            <wp:effectExtent l="0" t="0" r="6350" b="2540"/>
            <wp:docPr id="4" name="Picture 4" descr="2) Restore MyCompany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) Restore MyCompany 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05C">
      <w:pPr>
        <w:rPr>
          <w:rFonts w:hint="default"/>
          <w:lang w:val="en-US"/>
        </w:rPr>
      </w:pPr>
    </w:p>
    <w:p w14:paraId="57B895ED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51A395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52140"/>
            <wp:effectExtent l="0" t="0" r="6350" b="2540"/>
            <wp:docPr id="3" name="Picture 3" descr="3)B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)Bou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B389">
      <w:pPr>
        <w:rPr>
          <w:rFonts w:hint="default"/>
          <w:lang w:val="en-US"/>
        </w:rPr>
      </w:pPr>
    </w:p>
    <w:p w14:paraId="60CCCB45">
      <w:pPr>
        <w:rPr>
          <w:rFonts w:hint="default"/>
          <w:lang w:val="en-US"/>
        </w:rPr>
      </w:pPr>
      <w:r>
        <w:rPr>
          <w:rFonts w:hint="default"/>
          <w:lang w:val="en-US"/>
        </w:rPr>
        <w:t>SELF</w:t>
      </w:r>
      <w:r>
        <w:rPr>
          <w:rFonts w:hint="default"/>
          <w:lang w:val="en-US"/>
        </w:rPr>
        <w:drawing>
          <wp:inline distT="0" distB="0" distL="114300" distR="114300">
            <wp:extent cx="5266690" cy="3152140"/>
            <wp:effectExtent l="0" t="0" r="6350" b="2540"/>
            <wp:docPr id="2" name="Picture 2" descr="B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u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3223260"/>
            <wp:effectExtent l="0" t="0" r="14605" b="7620"/>
            <wp:docPr id="1" name="Picture 1" descr="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E4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592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2025-07-07T00:06:02Z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B2ABE3A9E1254B32AAB50CA27932D624_12</vt:lpwstr>
  </property>
</Properties>
</file>