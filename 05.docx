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/>
    <w:p w14:paraId="113EE43C">
      <w:pPr>
        <w:rPr>
          <w:rFonts w:hint="cs" w:cstheme="minorBidi"/>
          <w:lang w:bidi="ar-EG"/>
        </w:rPr>
      </w:pPr>
      <w:r>
        <w:rPr>
          <w:rFonts w:hint="cs" w:cstheme="minorBidi"/>
          <w:lang w:bidi="ar-EG"/>
        </w:rPr>
        <w:drawing>
          <wp:inline distT="0" distB="0" distL="114300" distR="114300">
            <wp:extent cx="5266690" cy="3127375"/>
            <wp:effectExtent l="0" t="0" r="6350" b="12065"/>
            <wp:docPr id="1" name="Picture 1" descr="Git &amp;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&amp; GitHu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665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2025-07-14T02:32:49Z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B2ABE3A9E1254B32AAB50CA27932D624_12</vt:lpwstr>
  </property>
</Properties>
</file>