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CB4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8" name="Picture 8" descr="Mohamed_ade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hamed_adel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7" name="Picture 7" descr="Mohamed_ade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hamed_adel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6" name="Picture 6" descr="Mohamed_adel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hamed_adel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127375"/>
            <wp:effectExtent l="0" t="0" r="6350" b="12065"/>
            <wp:docPr id="5" name="Picture 5" descr="Mohamed_adel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hamed_adel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E43C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4B095">
    <w:pPr>
      <w:pStyle w:val="3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C5CB93">
    <w:pPr>
      <w:pStyle w:val="40"/>
      <w:rPr>
        <w:rFonts w:hint="default"/>
        <w:lang w:val="en-US"/>
      </w:rPr>
    </w:pPr>
    <w:r>
      <w:rPr>
        <w:rFonts w:hint="default"/>
        <w:lang w:val="en-US"/>
      </w:rPr>
      <w:t>Mohamed_adel_fathy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1,2,3,4</w:t>
    </w:r>
  </w:p>
  <w:p w14:paraId="1EABA9F3">
    <w:pPr>
      <w:pStyle w:val="40"/>
      <w:rPr>
        <w:rFonts w:hint="default"/>
        <w:lang w:val="en-US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04AF3CC3"/>
    <w:rsid w:val="5B3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pc</cp:lastModifiedBy>
  <dcterms:modified xsi:type="dcterms:W3CDTF">2025-06-29T22:10:54Z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B2ABE3A9E1254B32AAB50CA27932D624_12</vt:lpwstr>
  </property>
</Properties>
</file>