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9A9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  <w:highlight w:val="yellow"/>
        </w:rPr>
      </w:pPr>
    </w:p>
    <w:p w14:paraId="56A28972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rStyle w:val="92"/>
          <w:b w:val="0"/>
          <w:bCs w:val="0"/>
          <w:i/>
          <w:iCs/>
          <w:cs/>
          <w:lang w:bidi="ar-SA"/>
        </w:rPr>
      </w:pPr>
      <w:r>
        <w:rPr>
          <w:rStyle w:val="92"/>
          <w:b w:val="0"/>
          <w:bCs w:val="0"/>
          <w:i/>
          <w:iCs/>
          <w:highlight w:val="yellow"/>
        </w:rPr>
        <w:t>What is primary and secondary files in DB</w:t>
      </w:r>
      <w:r>
        <w:rPr>
          <w:rStyle w:val="92"/>
          <w:b w:val="0"/>
          <w:bCs w:val="0"/>
          <w:i/>
          <w:iCs/>
          <w:rtl/>
          <w:cs/>
          <w:lang w:bidi="ar-SA"/>
        </w:rPr>
        <w:t>؟</w:t>
      </w:r>
    </w:p>
    <w:p w14:paraId="046E111E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b/>
          <w:bCs/>
          <w:i w:val="0"/>
          <w:iCs w:val="0"/>
        </w:rPr>
      </w:pPr>
      <w:r>
        <w:rPr>
          <w:b w:val="0"/>
          <w:bCs w:val="0"/>
          <w:i/>
          <w:iCs/>
        </w:rPr>
        <w:br w:type="textWrapping"/>
      </w:r>
      <w:r>
        <w:rPr>
          <w:b/>
          <w:bCs/>
          <w:i w:val="0"/>
          <w:iCs w:val="0"/>
          <w:rtl/>
          <w:cs/>
          <w:lang w:bidi="ar-SA"/>
        </w:rPr>
        <w:t xml:space="preserve">الملف الـ </w:t>
      </w:r>
      <w:r>
        <w:rPr>
          <w:rFonts w:cs="Times New Roman"/>
          <w:b/>
          <w:bCs/>
          <w:i w:val="0"/>
          <w:iCs w:val="0"/>
          <w:cs w:val="0"/>
        </w:rPr>
        <w:t xml:space="preserve">primary </w:t>
      </w:r>
      <w:r>
        <w:rPr>
          <w:rFonts w:hint="cs" w:cs="Times New Roman"/>
          <w:b/>
          <w:bCs/>
          <w:i w:val="0"/>
          <w:iCs w:val="0"/>
          <w:rtl/>
          <w:cs w:val="0"/>
          <w:lang w:val="en-US" w:bidi="ar-EG"/>
        </w:rPr>
        <w:t xml:space="preserve"> </w:t>
      </w:r>
      <w:r>
        <w:rPr>
          <w:rFonts w:cs="Times New Roman"/>
          <w:b/>
          <w:bCs/>
          <w:i w:val="0"/>
          <w:iCs w:val="0"/>
          <w:rtl/>
          <w:cs/>
          <w:lang w:bidi="ar-SA"/>
        </w:rPr>
        <w:t>هو أول ملف بيتعمل لما تنشئ قاعدة بيانات، وبيتخزن فيه الأساس زي الجداول والتصميم</w:t>
      </w:r>
      <w:r>
        <w:rPr>
          <w:rFonts w:cs="Times New Roman"/>
          <w:b/>
          <w:bCs/>
          <w:i w:val="0"/>
          <w:iCs w:val="0"/>
          <w:cs w:val="0"/>
        </w:rPr>
        <w:t>.</w:t>
      </w:r>
      <w:r>
        <w:rPr>
          <w:b/>
          <w:bCs/>
          <w:i w:val="0"/>
          <w:iCs w:val="0"/>
        </w:rPr>
        <w:br w:type="textWrapping"/>
      </w:r>
      <w:r>
        <w:rPr>
          <w:b/>
          <w:bCs/>
          <w:i w:val="0"/>
          <w:iCs w:val="0"/>
          <w:rtl/>
          <w:cs/>
          <w:lang w:bidi="ar-SA"/>
        </w:rPr>
        <w:t xml:space="preserve">الـ </w:t>
      </w:r>
      <w:r>
        <w:rPr>
          <w:rFonts w:cs="Times New Roman"/>
          <w:b/>
          <w:bCs/>
          <w:i w:val="0"/>
          <w:iCs w:val="0"/>
          <w:cs w:val="0"/>
        </w:rPr>
        <w:t xml:space="preserve">secondary file </w:t>
      </w:r>
      <w:r>
        <w:rPr>
          <w:rFonts w:hint="cs" w:cs="Times New Roman"/>
          <w:b/>
          <w:bCs/>
          <w:i w:val="0"/>
          <w:iCs w:val="0"/>
          <w:rtl/>
          <w:cs w:val="0"/>
          <w:lang w:val="en-US" w:bidi="ar-EG"/>
        </w:rPr>
        <w:t xml:space="preserve"> </w:t>
      </w:r>
      <w:r>
        <w:rPr>
          <w:rFonts w:cs="Times New Roman"/>
          <w:b/>
          <w:bCs/>
          <w:i w:val="0"/>
          <w:iCs w:val="0"/>
          <w:rtl/>
          <w:cs/>
          <w:lang w:bidi="ar-SA"/>
        </w:rPr>
        <w:t>هو ملف إضافي، بنستخدمه لو البيانات كترت ومبقاش فيه مساحة كفاية في الملف الأساسي</w:t>
      </w:r>
      <w:r>
        <w:rPr>
          <w:rFonts w:cs="Times New Roman"/>
          <w:b/>
          <w:bCs/>
          <w:i w:val="0"/>
          <w:iCs w:val="0"/>
          <w:cs w:val="0"/>
        </w:rPr>
        <w:t>.</w:t>
      </w:r>
    </w:p>
    <w:p w14:paraId="1B0349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64F73ADA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rStyle w:val="92"/>
          <w:b w:val="0"/>
          <w:bCs w:val="0"/>
          <w:i/>
          <w:iCs/>
          <w:cs/>
          <w:lang w:bidi="ar-SA"/>
        </w:rPr>
      </w:pPr>
      <w:r>
        <w:rPr>
          <w:rStyle w:val="92"/>
          <w:b w:val="0"/>
          <w:bCs w:val="0"/>
          <w:i/>
          <w:iCs/>
          <w:highlight w:val="yellow"/>
        </w:rPr>
        <w:t>What is the extension of .mdf, .ndf and .ldf files and what they contain</w:t>
      </w:r>
      <w:r>
        <w:rPr>
          <w:rStyle w:val="92"/>
          <w:b w:val="0"/>
          <w:bCs w:val="0"/>
          <w:i/>
          <w:iCs/>
          <w:rtl/>
          <w:cs/>
          <w:lang w:bidi="ar-SA"/>
        </w:rPr>
        <w:t>؟</w:t>
      </w:r>
    </w:p>
    <w:p w14:paraId="10D3A719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rStyle w:val="92"/>
          <w:b/>
          <w:bCs/>
          <w:i w:val="0"/>
          <w:iCs w:val="0"/>
          <w:cs/>
          <w:lang w:bidi="ar-SA"/>
        </w:rPr>
      </w:pPr>
    </w:p>
    <w:p w14:paraId="6FC59DEC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.mdf: </w:t>
      </w:r>
      <w:r>
        <w:rPr>
          <w:rFonts w:hint="cs" w:cs="Times New Roman"/>
          <w:b/>
          <w:bCs/>
          <w:i w:val="0"/>
          <w:iCs w:val="0"/>
          <w:rtl/>
          <w:lang w:val="en-US" w:bidi="ar-EG"/>
        </w:rPr>
        <w:t xml:space="preserve"> </w:t>
      </w:r>
      <w:r>
        <w:rPr>
          <w:b/>
          <w:bCs/>
          <w:i w:val="0"/>
          <w:iCs w:val="0"/>
          <w:rtl/>
          <w:cs/>
          <w:lang w:bidi="ar-SA"/>
        </w:rPr>
        <w:t>ده الملف الرئيسي وبيتخزن فيه بيانات القاعدة نفسها</w:t>
      </w:r>
      <w:r>
        <w:rPr>
          <w:rFonts w:cs="Times New Roman"/>
          <w:b/>
          <w:bCs/>
          <w:i w:val="0"/>
          <w:iCs w:val="0"/>
          <w:cs w:val="0"/>
        </w:rPr>
        <w:t>.</w:t>
      </w:r>
    </w:p>
    <w:p w14:paraId="3CAA6F46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.ndf: </w:t>
      </w:r>
      <w:r>
        <w:rPr>
          <w:rFonts w:hint="cs" w:cs="Times New Roman"/>
          <w:b/>
          <w:bCs/>
          <w:i w:val="0"/>
          <w:iCs w:val="0"/>
          <w:rtl/>
          <w:lang w:val="en-US" w:bidi="ar-EG"/>
        </w:rPr>
        <w:t xml:space="preserve"> </w:t>
      </w:r>
      <w:r>
        <w:rPr>
          <w:b/>
          <w:bCs/>
          <w:i w:val="0"/>
          <w:iCs w:val="0"/>
          <w:rtl/>
          <w:cs/>
          <w:lang w:bidi="ar-SA"/>
        </w:rPr>
        <w:t>ملف إضافي لو البيانات بقت كتير ومحتاجة تتخزن في ملف تاني</w:t>
      </w:r>
      <w:r>
        <w:rPr>
          <w:rFonts w:cs="Times New Roman"/>
          <w:b/>
          <w:bCs/>
          <w:i w:val="0"/>
          <w:iCs w:val="0"/>
          <w:cs w:val="0"/>
        </w:rPr>
        <w:t>.</w:t>
      </w:r>
    </w:p>
    <w:p w14:paraId="5E9556BC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.ldf: </w:t>
      </w:r>
      <w:r>
        <w:rPr>
          <w:rFonts w:hint="cs" w:cs="Times New Roman"/>
          <w:b/>
          <w:bCs/>
          <w:i w:val="0"/>
          <w:iCs w:val="0"/>
          <w:rtl/>
          <w:lang w:val="en-US" w:bidi="ar-EG"/>
        </w:rPr>
        <w:t xml:space="preserve"> </w:t>
      </w:r>
      <w:r>
        <w:rPr>
          <w:b/>
          <w:bCs/>
          <w:i w:val="0"/>
          <w:iCs w:val="0"/>
          <w:rtl/>
          <w:cs/>
          <w:lang w:bidi="ar-SA"/>
        </w:rPr>
        <w:t>ده ملف اللوج، يعني بيتسجل فيه كل العمليات اللي بتحصل على البيانات، زي التعديل أو الإضافة</w:t>
      </w:r>
      <w:r>
        <w:rPr>
          <w:rFonts w:cs="Times New Roman"/>
          <w:b/>
          <w:bCs/>
          <w:i w:val="0"/>
          <w:iCs w:val="0"/>
          <w:cs w:val="0"/>
        </w:rPr>
        <w:t>.</w:t>
      </w:r>
    </w:p>
    <w:p w14:paraId="027D42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outlineLvl w:val="0"/>
        <w:rPr>
          <w:b w:val="0"/>
          <w:bCs w:val="0"/>
          <w:i/>
          <w:iCs/>
        </w:rPr>
      </w:pPr>
    </w:p>
    <w:p w14:paraId="0F25AAC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0"/>
        <w:rPr>
          <w:b w:val="0"/>
          <w:bCs w:val="0"/>
          <w:i/>
          <w:iCs/>
          <w:highlight w:val="yellow"/>
        </w:rPr>
      </w:pPr>
    </w:p>
    <w:p w14:paraId="42590698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rStyle w:val="92"/>
          <w:b w:val="0"/>
          <w:bCs w:val="0"/>
          <w:i/>
          <w:iCs/>
          <w:rtl/>
          <w:cs/>
          <w:lang w:bidi="ar-SA"/>
        </w:rPr>
      </w:pPr>
      <w:r>
        <w:rPr>
          <w:rStyle w:val="92"/>
          <w:b w:val="0"/>
          <w:bCs w:val="0"/>
          <w:i/>
          <w:iCs/>
          <w:highlight w:val="yellow"/>
        </w:rPr>
        <w:t>What are files and filegroups</w:t>
      </w:r>
      <w:r>
        <w:rPr>
          <w:rStyle w:val="92"/>
          <w:b w:val="0"/>
          <w:bCs w:val="0"/>
          <w:i/>
          <w:iCs/>
          <w:rtl/>
          <w:cs/>
          <w:lang w:bidi="ar-SA"/>
        </w:rPr>
        <w:t>؟</w:t>
      </w:r>
    </w:p>
    <w:p w14:paraId="1ECEE823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b/>
          <w:bCs/>
          <w:i w:val="0"/>
          <w:iCs w:val="0"/>
        </w:rPr>
      </w:pPr>
      <w:r>
        <w:rPr>
          <w:b w:val="0"/>
          <w:bCs w:val="0"/>
          <w:i/>
          <w:iCs/>
        </w:rPr>
        <w:br w:type="textWrapping"/>
      </w:r>
      <w:r>
        <w:rPr>
          <w:b/>
          <w:bCs/>
          <w:i w:val="0"/>
          <w:iCs w:val="0"/>
          <w:rtl/>
          <w:cs/>
          <w:lang w:bidi="ar-SA"/>
        </w:rPr>
        <w:t>الفايلات هي الملفات اللي بتتخزن فيها بيانات قاعدة البيانات</w:t>
      </w:r>
      <w:r>
        <w:rPr>
          <w:rFonts w:cs="Times New Roman"/>
          <w:b/>
          <w:bCs/>
          <w:i w:val="0"/>
          <w:iCs w:val="0"/>
          <w:cs w:val="0"/>
        </w:rPr>
        <w:t>.</w:t>
      </w:r>
      <w:r>
        <w:rPr>
          <w:b/>
          <w:bCs/>
          <w:i w:val="0"/>
          <w:iCs w:val="0"/>
        </w:rPr>
        <w:br w:type="textWrapping"/>
      </w:r>
      <w:r>
        <w:rPr>
          <w:b/>
          <w:bCs/>
          <w:i w:val="0"/>
          <w:iCs w:val="0"/>
          <w:rtl/>
          <w:cs/>
          <w:lang w:bidi="ar-SA"/>
        </w:rPr>
        <w:t>الفايل جروب هي مجموعة من الملفات، بننظمها سوا عشان نسهل الشغل ونعرف نوزع البيانات كويس، خصوصًا لو شغالين على سيرفرات فيها أكتر من هارد</w:t>
      </w:r>
      <w:r>
        <w:rPr>
          <w:rFonts w:cs="Times New Roman"/>
          <w:b/>
          <w:bCs/>
          <w:i w:val="0"/>
          <w:iCs w:val="0"/>
          <w:cs w:val="0"/>
        </w:rPr>
        <w:t>.</w:t>
      </w:r>
    </w:p>
    <w:p w14:paraId="4BE5A5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0"/>
        <w:rPr>
          <w:b w:val="0"/>
          <w:bCs w:val="0"/>
          <w:i/>
          <w:iCs/>
        </w:rPr>
      </w:pPr>
    </w:p>
    <w:p w14:paraId="4B563D9E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rStyle w:val="92"/>
          <w:b w:val="0"/>
          <w:bCs w:val="0"/>
          <w:i/>
          <w:iCs/>
          <w:rtl/>
          <w:cs/>
          <w:lang w:bidi="ar-SA"/>
        </w:rPr>
      </w:pPr>
      <w:r>
        <w:rPr>
          <w:rStyle w:val="92"/>
          <w:b w:val="0"/>
          <w:bCs w:val="0"/>
          <w:i/>
          <w:iCs/>
          <w:highlight w:val="yellow"/>
        </w:rPr>
        <w:t>What is Normalization and what’s the difference between the output of mapping and normalization</w:t>
      </w:r>
      <w:r>
        <w:rPr>
          <w:rStyle w:val="92"/>
          <w:b w:val="0"/>
          <w:bCs w:val="0"/>
          <w:i/>
          <w:iCs/>
          <w:rtl/>
          <w:cs/>
          <w:lang w:bidi="ar-SA"/>
        </w:rPr>
        <w:t>؟</w:t>
      </w:r>
    </w:p>
    <w:p w14:paraId="04437AFC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br w:type="textWrapping"/>
      </w:r>
      <w:r>
        <w:rPr>
          <w:b/>
          <w:bCs/>
          <w:i w:val="0"/>
          <w:iCs w:val="0"/>
        </w:rPr>
        <w:t xml:space="preserve">Normalization </w:t>
      </w:r>
      <w:r>
        <w:rPr>
          <w:rFonts w:hint="cs" w:cs="Times New Roman"/>
          <w:b/>
          <w:bCs/>
          <w:i w:val="0"/>
          <w:iCs w:val="0"/>
          <w:rtl/>
          <w:lang w:val="en-US" w:bidi="ar-EG"/>
        </w:rPr>
        <w:t xml:space="preserve">  </w:t>
      </w:r>
      <w:r>
        <w:rPr>
          <w:b/>
          <w:bCs/>
          <w:i w:val="0"/>
          <w:iCs w:val="0"/>
          <w:rtl/>
          <w:cs/>
          <w:lang w:bidi="ar-SA"/>
        </w:rPr>
        <w:t>يعني بننظم الجداول بحيث مفيش بيانات متكررة، وكل حاجة تبقى في مكانها الصح، وده بيخلي القاعدة أسهل في التعديل والصيانة</w:t>
      </w:r>
      <w:r>
        <w:rPr>
          <w:rFonts w:cs="Times New Roman"/>
          <w:b/>
          <w:bCs/>
          <w:i w:val="0"/>
          <w:iCs w:val="0"/>
          <w:cs w:val="0"/>
        </w:rPr>
        <w:t>.</w:t>
      </w:r>
      <w:r>
        <w:rPr>
          <w:b/>
          <w:bCs/>
          <w:i w:val="0"/>
          <w:iCs w:val="0"/>
        </w:rPr>
        <w:br w:type="textWrapping"/>
      </w:r>
      <w:r>
        <w:rPr>
          <w:b/>
          <w:bCs/>
          <w:i w:val="0"/>
          <w:iCs w:val="0"/>
        </w:rPr>
        <w:t>Mapping</w:t>
      </w:r>
      <w:r>
        <w:rPr>
          <w:rFonts w:hint="cs" w:cs="Times New Roman"/>
          <w:b/>
          <w:bCs/>
          <w:i w:val="0"/>
          <w:iCs w:val="0"/>
          <w:rtl/>
          <w:lang w:val="en-US" w:bidi="ar-EG"/>
        </w:rPr>
        <w:t xml:space="preserve"> </w:t>
      </w:r>
      <w:r>
        <w:rPr>
          <w:b/>
          <w:bCs/>
          <w:i w:val="0"/>
          <w:iCs w:val="0"/>
        </w:rPr>
        <w:t xml:space="preserve"> </w:t>
      </w:r>
      <w:r>
        <w:rPr>
          <w:b/>
          <w:bCs/>
          <w:i w:val="0"/>
          <w:iCs w:val="0"/>
          <w:rtl/>
          <w:cs/>
          <w:lang w:bidi="ar-SA"/>
        </w:rPr>
        <w:t>هو إنك بتربط أو تنقل البيانات من نظام أو ملف قديم على التصميم الجديد بتاع القاعدة</w:t>
      </w:r>
      <w:r>
        <w:rPr>
          <w:rFonts w:cs="Times New Roman"/>
          <w:b/>
          <w:bCs/>
          <w:i w:val="0"/>
          <w:iCs w:val="0"/>
          <w:cs w:val="0"/>
        </w:rPr>
        <w:t>.</w:t>
      </w:r>
      <w:r>
        <w:rPr>
          <w:b/>
          <w:bCs/>
          <w:i w:val="0"/>
          <w:iCs w:val="0"/>
        </w:rPr>
        <w:br w:type="textWrapping"/>
      </w:r>
      <w:r>
        <w:rPr>
          <w:b/>
          <w:bCs/>
          <w:i w:val="0"/>
          <w:iCs w:val="0"/>
          <w:rtl/>
          <w:cs/>
          <w:lang w:bidi="ar-SA"/>
        </w:rPr>
        <w:t>الفرق إن التطبيع بيشتغل جوه القاعدة، لكن المابينج بيربط بيانات من بره القاعدة ويدخلها عليها</w:t>
      </w:r>
      <w:r>
        <w:rPr>
          <w:rFonts w:cs="Times New Roman"/>
          <w:b/>
          <w:bCs/>
          <w:i w:val="0"/>
          <w:iCs w:val="0"/>
          <w:cs w:val="0"/>
        </w:rPr>
        <w:t>.</w:t>
      </w:r>
    </w:p>
    <w:p w14:paraId="5809A4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0"/>
        <w:rPr>
          <w:b w:val="0"/>
          <w:bCs w:val="0"/>
          <w:i/>
          <w:iCs/>
          <w:highlight w:val="yellow"/>
        </w:rPr>
      </w:pPr>
    </w:p>
    <w:p w14:paraId="228E154A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360" w:lineRule="auto"/>
        <w:ind w:leftChars="0" w:right="0" w:rightChars="0"/>
        <w:jc w:val="both"/>
        <w:textAlignment w:val="auto"/>
        <w:outlineLvl w:val="0"/>
        <w:rPr>
          <w:rStyle w:val="92"/>
          <w:b w:val="0"/>
          <w:bCs w:val="0"/>
          <w:i/>
          <w:iCs/>
          <w:cs/>
          <w:lang w:bidi="ar-SA"/>
        </w:rPr>
      </w:pPr>
      <w:r>
        <w:rPr>
          <w:rStyle w:val="92"/>
          <w:b w:val="0"/>
          <w:bCs w:val="0"/>
          <w:i/>
          <w:iCs/>
          <w:highlight w:val="yellow"/>
        </w:rPr>
        <w:t>What is Denormalization and when in business we need this</w:t>
      </w:r>
      <w:r>
        <w:rPr>
          <w:rStyle w:val="92"/>
          <w:b w:val="0"/>
          <w:bCs w:val="0"/>
          <w:i/>
          <w:iCs/>
          <w:rtl/>
          <w:cs/>
          <w:lang w:bidi="ar-SA"/>
        </w:rPr>
        <w:t>؟</w:t>
      </w:r>
    </w:p>
    <w:p w14:paraId="4CBE7C5D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rFonts w:cs="Times New Roman"/>
          <w:b/>
          <w:bCs/>
          <w:i w:val="0"/>
          <w:iCs w:val="0"/>
          <w:cs w:val="0"/>
        </w:rPr>
      </w:pPr>
      <w:r>
        <w:rPr>
          <w:b/>
          <w:bCs/>
          <w:i w:val="0"/>
          <w:iCs w:val="0"/>
        </w:rPr>
        <w:br w:type="textWrapping"/>
      </w:r>
      <w:r>
        <w:rPr>
          <w:b/>
          <w:bCs/>
          <w:i w:val="0"/>
          <w:iCs w:val="0"/>
        </w:rPr>
        <w:t xml:space="preserve">Denormalization </w:t>
      </w:r>
      <w:r>
        <w:rPr>
          <w:rFonts w:hint="cs" w:cs="Times New Roman"/>
          <w:b/>
          <w:bCs/>
          <w:i w:val="0"/>
          <w:iCs w:val="0"/>
          <w:rtl/>
          <w:lang w:val="en-US" w:bidi="ar-EG"/>
        </w:rPr>
        <w:t xml:space="preserve"> </w:t>
      </w:r>
      <w:r>
        <w:rPr>
          <w:b/>
          <w:bCs/>
          <w:i w:val="0"/>
          <w:iCs w:val="0"/>
          <w:rtl/>
          <w:cs/>
          <w:lang w:bidi="ar-SA"/>
        </w:rPr>
        <w:t>يعني بنقلل شوية من التنظيم، وممكن نكرر بيانات، عشان نخلي القراءة أسرع</w:t>
      </w:r>
      <w:r>
        <w:rPr>
          <w:rFonts w:cs="Times New Roman"/>
          <w:b/>
          <w:bCs/>
          <w:i w:val="0"/>
          <w:iCs w:val="0"/>
          <w:cs w:val="0"/>
        </w:rPr>
        <w:t>.</w:t>
      </w:r>
      <w:r>
        <w:rPr>
          <w:b/>
          <w:bCs/>
          <w:i w:val="0"/>
          <w:iCs w:val="0"/>
        </w:rPr>
        <w:br w:type="textWrapping"/>
      </w:r>
      <w:r>
        <w:rPr>
          <w:b/>
          <w:bCs/>
          <w:i w:val="0"/>
          <w:iCs w:val="0"/>
          <w:rtl/>
          <w:cs/>
          <w:lang w:bidi="ar-SA"/>
        </w:rPr>
        <w:t>بنحتاجه في الحالات اللي فيها استعلامات كتير، زي برامج التقارير أو الأنظمة اللي بتعرض بيانات بشكل مستمر وسريع</w:t>
      </w:r>
      <w:r>
        <w:rPr>
          <w:rFonts w:cs="Times New Roman"/>
          <w:b/>
          <w:bCs/>
          <w:i w:val="0"/>
          <w:iCs w:val="0"/>
          <w:cs w:val="0"/>
        </w:rPr>
        <w:t>.</w:t>
      </w:r>
    </w:p>
    <w:p w14:paraId="5C364670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360" w:lineRule="auto"/>
        <w:ind w:leftChars="0" w:right="0" w:rightChars="0"/>
        <w:jc w:val="both"/>
        <w:textAlignment w:val="auto"/>
        <w:outlineLvl w:val="0"/>
        <w:rPr>
          <w:rFonts w:cs="Times New Roman"/>
          <w:b w:val="0"/>
          <w:bCs w:val="0"/>
          <w:i/>
          <w:iCs/>
          <w:cs w:val="0"/>
        </w:rPr>
      </w:pPr>
    </w:p>
    <w:p w14:paraId="1D45F4ED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360" w:lineRule="auto"/>
        <w:ind w:leftChars="0" w:right="0" w:rightChars="0"/>
        <w:jc w:val="both"/>
        <w:textAlignment w:val="auto"/>
        <w:outlineLvl w:val="0"/>
        <w:rPr>
          <w:rStyle w:val="92"/>
          <w:b w:val="0"/>
          <w:bCs w:val="0"/>
          <w:i/>
          <w:iCs/>
          <w:cs/>
          <w:lang w:bidi="ar-SA"/>
        </w:rPr>
      </w:pPr>
      <w:r>
        <w:rPr>
          <w:rStyle w:val="92"/>
          <w:b w:val="0"/>
          <w:bCs w:val="0"/>
          <w:i/>
          <w:iCs/>
          <w:highlight w:val="yellow"/>
        </w:rPr>
        <w:t>What is the meaning of clustered in harddisk by primary key</w:t>
      </w:r>
      <w:r>
        <w:rPr>
          <w:rStyle w:val="92"/>
          <w:b w:val="0"/>
          <w:bCs w:val="0"/>
          <w:i/>
          <w:iCs/>
          <w:rtl/>
          <w:cs/>
          <w:lang w:bidi="ar-SA"/>
        </w:rPr>
        <w:t>؟</w:t>
      </w:r>
    </w:p>
    <w:p w14:paraId="527DFB25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b/>
          <w:bCs/>
          <w:i w:val="0"/>
          <w:iCs w:val="0"/>
        </w:rPr>
      </w:pPr>
      <w:r>
        <w:rPr>
          <w:b w:val="0"/>
          <w:bCs w:val="0"/>
          <w:i/>
          <w:iCs/>
        </w:rPr>
        <w:br w:type="textWrapping"/>
      </w:r>
      <w:r>
        <w:rPr>
          <w:b/>
          <w:bCs/>
          <w:i w:val="0"/>
          <w:iCs w:val="0"/>
          <w:rtl/>
          <w:cs/>
          <w:lang w:bidi="ar-SA"/>
        </w:rPr>
        <w:t xml:space="preserve">يعني البيانات بتتخزن جوه الهارد بطريقة مرتبة حسب الـ </w:t>
      </w:r>
      <w:r>
        <w:rPr>
          <w:rFonts w:cs="Times New Roman"/>
          <w:b/>
          <w:bCs/>
          <w:i w:val="0"/>
          <w:iCs w:val="0"/>
          <w:cs w:val="0"/>
        </w:rPr>
        <w:t>primary key</w:t>
      </w:r>
      <w:r>
        <w:rPr>
          <w:rFonts w:cs="Times New Roman"/>
          <w:b/>
          <w:bCs/>
          <w:i w:val="0"/>
          <w:iCs w:val="0"/>
          <w:rtl/>
          <w:cs/>
          <w:lang w:bidi="ar-SA"/>
        </w:rPr>
        <w:t>، مش بس في الشكل، لا فعليًا في التخزين</w:t>
      </w:r>
      <w:r>
        <w:rPr>
          <w:rFonts w:cs="Times New Roman"/>
          <w:b/>
          <w:bCs/>
          <w:i w:val="0"/>
          <w:iCs w:val="0"/>
          <w:cs w:val="0"/>
        </w:rPr>
        <w:t>.</w:t>
      </w:r>
      <w:r>
        <w:rPr>
          <w:b/>
          <w:bCs/>
          <w:i w:val="0"/>
          <w:iCs w:val="0"/>
        </w:rPr>
        <w:br w:type="textWrapping"/>
      </w:r>
      <w:r>
        <w:rPr>
          <w:b/>
          <w:bCs/>
          <w:i w:val="0"/>
          <w:iCs w:val="0"/>
          <w:rtl/>
          <w:cs/>
          <w:lang w:bidi="ar-SA"/>
        </w:rPr>
        <w:t>فلو مثلًا بتدور على موظف برقم معين، هتلاقيه أسرع لأن البيانات متخزنة مترتبة على حسب الرقم ده</w:t>
      </w:r>
      <w:r>
        <w:rPr>
          <w:rFonts w:cs="Times New Roman"/>
          <w:b/>
          <w:bCs/>
          <w:i w:val="0"/>
          <w:iCs w:val="0"/>
          <w:cs w:val="0"/>
        </w:rPr>
        <w:t>.</w:t>
      </w:r>
    </w:p>
    <w:p w14:paraId="1EC28127">
      <w:pPr>
        <w:pStyle w:val="8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0"/>
        <w:rPr>
          <w:b/>
          <w:bCs/>
          <w:i w:val="0"/>
          <w:iCs w:val="0"/>
        </w:rPr>
      </w:pPr>
      <w:r>
        <w:rPr>
          <w:b/>
          <w:bCs/>
          <w:i w:val="0"/>
          <w:iCs w:val="0"/>
          <w:rtl/>
          <w:cs/>
          <w:lang w:bidi="ar-SA"/>
        </w:rPr>
        <w:t>لو عايز أحطهم في جدول أو ملف جاهز تبعته، قوللي وأنا أظبطهولك فورًا</w:t>
      </w:r>
      <w:r>
        <w:rPr>
          <w:rFonts w:cs="Times New Roman"/>
          <w:b/>
          <w:bCs/>
          <w:i w:val="0"/>
          <w:iCs w:val="0"/>
          <w:cs w:val="0"/>
        </w:rPr>
        <w:t>.</w:t>
      </w:r>
    </w:p>
    <w:p w14:paraId="113EE4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44C3CD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130CAF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669127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15254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3ECEBF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60B915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rFonts w:hint="cs" w:cstheme="minorBidi"/>
          <w:b w:val="0"/>
          <w:bCs w:val="0"/>
          <w:i/>
          <w:iCs/>
          <w:lang w:bidi="ar-EG"/>
        </w:rPr>
      </w:pPr>
    </w:p>
    <w:p w14:paraId="0FDB33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431C82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1EAC77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50B3AB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5F746A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33816A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05FC39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25F484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3" name="Picture 3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ked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5D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2FE2FF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6BAF6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49B6D4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11A45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428ED8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49CB9E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4" name="Picture 4" descr="SQL-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L-Bas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69BE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517194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2B36A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4C8C6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469A2D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149A39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5986C4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73D9DC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0569BD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2EE7C5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7EC208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6CA7E9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19261B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b w:val="0"/>
          <w:bCs w:val="0"/>
          <w:i/>
          <w:iCs/>
        </w:rPr>
      </w:pPr>
    </w:p>
    <w:p w14:paraId="2CD671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 w:line="240" w:lineRule="auto"/>
        <w:jc w:val="both"/>
        <w:textAlignment w:val="auto"/>
        <w:outlineLvl w:val="0"/>
        <w:rPr>
          <w:rFonts w:hint="default"/>
          <w:b w:val="0"/>
          <w:bCs w:val="0"/>
          <w:i/>
          <w:i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F6F4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02A20DE0"/>
    <w:rsid w:val="14AF6F44"/>
    <w:rsid w:val="5E893F56"/>
    <w:rsid w:val="72B2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2025-07-09T13:41:00Z</dcterms:created>
  <dc:creator>pc</dc:creator>
  <cp:lastModifiedBy>pc</cp:lastModifiedBy>
  <dcterms:modified xsi:type="dcterms:W3CDTF">2025-07-09T14:25:17Z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A25885C6628343B486943F7D91F3EB73_11</vt:lpwstr>
  </property>
</Properties>
</file>