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CB45">
      <w:pPr>
        <w:rPr>
          <w:rFonts w:hint="default"/>
          <w:lang w:val="en-US"/>
        </w:rPr>
      </w:pPr>
      <w:r>
        <w:rPr>
          <w:rFonts w:hint="default"/>
          <w:sz w:val="24"/>
          <w:szCs w:val="24"/>
          <w:highlight w:val="green"/>
          <w:lang w:val="en-US"/>
        </w:rPr>
        <w:t>linkedin</w:t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2" name="Picture 2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ed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sz w:val="24"/>
          <w:szCs w:val="24"/>
          <w:highlight w:val="green"/>
          <w:lang w:val="en-US"/>
        </w:rPr>
        <w:t>HackerRank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1" name="Picture 1" descr="SQL - hacker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 - hackerra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304">
      <w:pPr>
        <w:rPr>
          <w:rFonts w:hint="default"/>
          <w:sz w:val="32"/>
          <w:szCs w:val="32"/>
          <w:highlight w:val="none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t xml:space="preserve">Part 01 </w:t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sz w:val="32"/>
          <w:szCs w:val="32"/>
          <w:highlight w:val="yellow"/>
        </w:rPr>
        <w:br w:type="textWrapping"/>
      </w:r>
      <w:r>
        <w:rPr>
          <w:rFonts w:hint="default"/>
          <w:sz w:val="32"/>
          <w:szCs w:val="32"/>
          <w:highlight w:val="none"/>
        </w:rPr>
        <w:t>-- 1. Scalar function: Returns Month Name from a given date</w:t>
      </w:r>
    </w:p>
    <w:p w14:paraId="49AAB55F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CREATE OR ALTER FUNCTION GetMonthName (@Date DATE)</w:t>
      </w:r>
    </w:p>
    <w:p w14:paraId="7C41D846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RETURNS NVARCHAR(20)</w:t>
      </w:r>
    </w:p>
    <w:p w14:paraId="36AA1271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AS</w:t>
      </w:r>
    </w:p>
    <w:p w14:paraId="3B117FB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BEGIN</w:t>
      </w:r>
    </w:p>
    <w:p w14:paraId="7346147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RETURN DATENAME(MONTH, @Date)</w:t>
      </w:r>
    </w:p>
    <w:p w14:paraId="36BD655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END</w:t>
      </w:r>
    </w:p>
    <w:p w14:paraId="1CFBF79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GO</w:t>
      </w:r>
    </w:p>
    <w:p w14:paraId="3359D46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6B1665B0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680401EA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-- 2. Multi-statement Table-Valued Function: Returns numbers between two integers</w:t>
      </w:r>
    </w:p>
    <w:p w14:paraId="3C673DC9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CREATE OR ALTER FUNCTION GetNumbersBetween (@start INT, @end INT)</w:t>
      </w:r>
    </w:p>
    <w:p w14:paraId="2090F8F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RETURNS @ResultTable TABLE (Number INT)</w:t>
      </w:r>
    </w:p>
    <w:p w14:paraId="459E7256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AS</w:t>
      </w:r>
    </w:p>
    <w:p w14:paraId="5A8D34B1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BEGIN</w:t>
      </w:r>
    </w:p>
    <w:p w14:paraId="324AE111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DECLARE @num INT = @start</w:t>
      </w:r>
    </w:p>
    <w:p w14:paraId="37E04054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WHILE @num &lt;= @end</w:t>
      </w:r>
    </w:p>
    <w:p w14:paraId="1269A90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BEGIN</w:t>
      </w:r>
    </w:p>
    <w:p w14:paraId="368A153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INSERT INTO @ResultTable VALUES (@num)</w:t>
      </w:r>
    </w:p>
    <w:p w14:paraId="4775543B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SET @num = @num + 1</w:t>
      </w:r>
    </w:p>
    <w:p w14:paraId="75275B35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END</w:t>
      </w:r>
    </w:p>
    <w:p w14:paraId="5817C6CB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RETURN</w:t>
      </w:r>
    </w:p>
    <w:p w14:paraId="2C3D3CF6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END</w:t>
      </w:r>
    </w:p>
    <w:p w14:paraId="37F313C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GO</w:t>
      </w:r>
    </w:p>
    <w:p w14:paraId="6F3A6D4F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527AF16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6AFC2DD5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-- 3. Table-Valued Function: Returns Department Name and Student Full Name by Student No (St_Id)</w:t>
      </w:r>
    </w:p>
    <w:p w14:paraId="5075E7B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CREATE OR ALTER FUNCTION GetStudentDepartmentAndName (@St_Id INT)</w:t>
      </w:r>
    </w:p>
    <w:p w14:paraId="21016AEF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RETURNS TABLE</w:t>
      </w:r>
    </w:p>
    <w:p w14:paraId="4EAADC7B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AS</w:t>
      </w:r>
    </w:p>
    <w:p w14:paraId="73E02D8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</w:t>
      </w:r>
    </w:p>
    <w:p w14:paraId="75AA41D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(</w:t>
      </w:r>
    </w:p>
    <w:p w14:paraId="533CCA97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SELECT </w:t>
      </w:r>
    </w:p>
    <w:p w14:paraId="794AF73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D.Dept_Name,</w:t>
      </w:r>
    </w:p>
    <w:p w14:paraId="38ED29D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S.St_Fname + ' ' + S.St_Lname AS Full_Name</w:t>
      </w:r>
    </w:p>
    <w:p w14:paraId="2E6DF6BA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FROM Student S</w:t>
      </w:r>
    </w:p>
    <w:p w14:paraId="266F9ABF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JOIN Department D ON S.Dept_Id = D.Dept_Id</w:t>
      </w:r>
    </w:p>
    <w:p w14:paraId="6A79C6F7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WHERE S.St_Id = @St_Id</w:t>
      </w:r>
    </w:p>
    <w:p w14:paraId="66E7DEE5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)</w:t>
      </w:r>
    </w:p>
    <w:p w14:paraId="7AAFEA9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GO</w:t>
      </w:r>
    </w:p>
    <w:p w14:paraId="1652D10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5377D95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74F100FB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-- 4. Scalar function: Returns message about Student's first and last name NULL status</w:t>
      </w:r>
    </w:p>
    <w:p w14:paraId="3D7096E6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CREATE OR ALTER FUNCTION CheckStudentNames (@St_Id INT)</w:t>
      </w:r>
    </w:p>
    <w:p w14:paraId="2E1079E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RETURNS NVARCHAR(50)</w:t>
      </w:r>
    </w:p>
    <w:p w14:paraId="667D798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AS</w:t>
      </w:r>
    </w:p>
    <w:p w14:paraId="5A7B148A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BEGIN</w:t>
      </w:r>
    </w:p>
    <w:p w14:paraId="7CB778E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DECLARE @FName NVARCHAR(50), @LName NVARCHAR(50), @msg NVARCHAR(50)</w:t>
      </w:r>
    </w:p>
    <w:p w14:paraId="509BC4F3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0BFC5E0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SELECT @FName = St_Fname, @LName = St_Lname FROM Student WHERE St_Id = @St_Id</w:t>
      </w:r>
    </w:p>
    <w:p w14:paraId="41389589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2BD22660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IF @FName IS NULL AND @LName IS NULL</w:t>
      </w:r>
    </w:p>
    <w:p w14:paraId="0EDD0F47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SET @msg = 'First name &amp; last name are null'</w:t>
      </w:r>
    </w:p>
    <w:p w14:paraId="0151D5E0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ELSE IF @FName IS NULL</w:t>
      </w:r>
    </w:p>
    <w:p w14:paraId="598671F9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SET @msg = 'first name is null'</w:t>
      </w:r>
    </w:p>
    <w:p w14:paraId="191AD28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ELSE IF @LName IS NULL</w:t>
      </w:r>
    </w:p>
    <w:p w14:paraId="36180E9A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SET @msg = 'last name is null'</w:t>
      </w:r>
    </w:p>
    <w:p w14:paraId="0103444F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ELSE</w:t>
      </w:r>
    </w:p>
    <w:p w14:paraId="3FFC83E0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SET @msg = 'First name &amp; last name are not null'</w:t>
      </w:r>
    </w:p>
    <w:p w14:paraId="3165872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35E2C9D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RETURN @msg</w:t>
      </w:r>
    </w:p>
    <w:p w14:paraId="407F514C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END</w:t>
      </w:r>
    </w:p>
    <w:p w14:paraId="102E6C79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GO</w:t>
      </w:r>
    </w:p>
    <w:p w14:paraId="4328C77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646A5D1B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393CEDE1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-- 5. Table-Valued Function: Returns Department Name, Manager Name, and formatted Manager Hire Date based on format input</w:t>
      </w:r>
    </w:p>
    <w:p w14:paraId="4C217119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CREATE OR ALTER FUNCTION GetManagerInfo (@format INT)</w:t>
      </w:r>
    </w:p>
    <w:p w14:paraId="0F40A5B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RETURNS TABLE</w:t>
      </w:r>
    </w:p>
    <w:p w14:paraId="3E12CF43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AS</w:t>
      </w:r>
    </w:p>
    <w:p w14:paraId="03A08B3B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</w:t>
      </w:r>
    </w:p>
    <w:p w14:paraId="55AFE590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(</w:t>
      </w:r>
    </w:p>
    <w:p w14:paraId="4406BBE0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SELECT </w:t>
      </w:r>
    </w:p>
    <w:p w14:paraId="69E354E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D.Dept_Name,</w:t>
      </w:r>
    </w:p>
    <w:p w14:paraId="7C7314A9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I.Ins_Name AS Manager_Name,</w:t>
      </w:r>
    </w:p>
    <w:p w14:paraId="68079E56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CASE @format</w:t>
      </w:r>
    </w:p>
    <w:p w14:paraId="6F426A66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    WHEN 1 THEN CONVERT(NVARCHAR, D.Manager_hiredate, 101)</w:t>
      </w:r>
    </w:p>
    <w:p w14:paraId="78DB5A13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    WHEN 2 THEN CONVERT(NVARCHAR, D.Manager_hiredate, 102)</w:t>
      </w:r>
    </w:p>
    <w:p w14:paraId="638C640C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    WHEN 3 THEN CONVERT(NVARCHAR, D.Manager_hiredate, 103)</w:t>
      </w:r>
    </w:p>
    <w:p w14:paraId="4F7820A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    ELSE CONVERT(NVARCHAR, D.Manager_hiredate, 104)</w:t>
      </w:r>
    </w:p>
    <w:p w14:paraId="6F89E7F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END AS Formatted_HireDate</w:t>
      </w:r>
    </w:p>
    <w:p w14:paraId="44DAA9C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FROM Department D</w:t>
      </w:r>
    </w:p>
    <w:p w14:paraId="1672BF16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LEFT JOIN Instructor I ON D.Dept_Manager = I.Ins_Id</w:t>
      </w:r>
    </w:p>
    <w:p w14:paraId="5520CF6A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)</w:t>
      </w:r>
    </w:p>
    <w:p w14:paraId="42E52721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GO</w:t>
      </w:r>
    </w:p>
    <w:p w14:paraId="5A434477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5A0E3C5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</w:p>
    <w:p w14:paraId="7B1B57BC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br w:type="textWrapping"/>
      </w:r>
      <w:r>
        <w:rPr>
          <w:rFonts w:hint="default"/>
          <w:sz w:val="32"/>
          <w:szCs w:val="32"/>
          <w:highlight w:val="none"/>
        </w:rPr>
        <w:br w:type="textWrapping"/>
      </w:r>
      <w:r>
        <w:rPr>
          <w:rFonts w:hint="default"/>
          <w:sz w:val="32"/>
          <w:szCs w:val="32"/>
          <w:highlight w:val="none"/>
        </w:rPr>
        <w:br w:type="textWrapping"/>
      </w:r>
      <w:r>
        <w:rPr>
          <w:rFonts w:hint="default"/>
          <w:sz w:val="32"/>
          <w:szCs w:val="32"/>
          <w:highlight w:val="none"/>
        </w:rPr>
        <w:br w:type="textWrapping"/>
      </w:r>
      <w:r>
        <w:rPr>
          <w:rFonts w:hint="default"/>
          <w:sz w:val="32"/>
          <w:szCs w:val="32"/>
          <w:highlight w:val="none"/>
        </w:rPr>
        <w:t>-- 6. Multi-statement Table-Valued Function: Returns Student names based on input string</w:t>
      </w:r>
    </w:p>
    <w:p w14:paraId="3F10A7C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CREATE OR ALTER FUNCTION GetStudentNameType (@value NVARCHAR(20))</w:t>
      </w:r>
    </w:p>
    <w:p w14:paraId="59F43C5F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RETURNS @ResultTable TABLE (Name NVARCHAR(200))</w:t>
      </w:r>
    </w:p>
    <w:p w14:paraId="5A3EF115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AS</w:t>
      </w:r>
    </w:p>
    <w:p w14:paraId="4B17F725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BEGIN</w:t>
      </w:r>
    </w:p>
    <w:p w14:paraId="082AC1EA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IF @value = 'first name'</w:t>
      </w:r>
    </w:p>
    <w:p w14:paraId="42AFA44C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BEGIN</w:t>
      </w:r>
    </w:p>
    <w:p w14:paraId="537C8564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INSERT INTO @ResultTable</w:t>
      </w:r>
    </w:p>
    <w:p w14:paraId="6FE1982B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SELECT ISNULL(St_Fname, 'NULL') FROM Student</w:t>
      </w:r>
    </w:p>
    <w:p w14:paraId="18B3BE7C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END</w:t>
      </w:r>
    </w:p>
    <w:p w14:paraId="0C8F90D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ELSE IF @value = 'last name'</w:t>
      </w:r>
    </w:p>
    <w:p w14:paraId="6DA26054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BEGIN</w:t>
      </w:r>
    </w:p>
    <w:p w14:paraId="543C9DE9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INSERT INTO @ResultTable</w:t>
      </w:r>
    </w:p>
    <w:p w14:paraId="20BAEC72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SELECT ISNULL(St_Lname, 'NULL') FROM Student</w:t>
      </w:r>
    </w:p>
    <w:p w14:paraId="1ECBF59F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END</w:t>
      </w:r>
    </w:p>
    <w:p w14:paraId="2FA3AAFD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ELSE IF @value = 'full name'</w:t>
      </w:r>
    </w:p>
    <w:p w14:paraId="1826EDF3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BEGIN</w:t>
      </w:r>
    </w:p>
    <w:p w14:paraId="1DCF656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INSERT INTO @ResultTable</w:t>
      </w:r>
    </w:p>
    <w:p w14:paraId="25E9370A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    SELECT ISNULL(St_Fname,'NULL') + ' ' + ISNULL(St_Lname,'NULL') FROM Student</w:t>
      </w:r>
    </w:p>
    <w:p w14:paraId="24104A1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END</w:t>
      </w:r>
    </w:p>
    <w:p w14:paraId="1D52A370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 xml:space="preserve">    RETURN</w:t>
      </w:r>
    </w:p>
    <w:p w14:paraId="18FB4FCE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END</w:t>
      </w:r>
    </w:p>
    <w:p w14:paraId="50DBF5E8">
      <w:pPr>
        <w:spacing w:line="240" w:lineRule="auto"/>
        <w:jc w:val="left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GO</w:t>
      </w:r>
    </w:p>
    <w:p w14:paraId="113EE43C">
      <w:pPr>
        <w:spacing w:line="240" w:lineRule="auto"/>
        <w:jc w:val="center"/>
        <w:rPr>
          <w:rFonts w:hint="default"/>
          <w:b/>
          <w:bCs/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none"/>
        </w:rPr>
        <w:br w:type="textWrapping"/>
      </w:r>
      <w:r>
        <w:rPr>
          <w:rFonts w:hint="default"/>
          <w:b/>
          <w:bCs/>
          <w:sz w:val="32"/>
          <w:szCs w:val="32"/>
          <w:highlight w:val="none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  <w:lang w:val="en-US"/>
        </w:rPr>
        <w:t>Note: Use MyCompany DB</w:t>
      </w:r>
      <w:r>
        <w:rPr>
          <w:rFonts w:hint="default"/>
          <w:b/>
          <w:bCs/>
          <w:sz w:val="32"/>
          <w:szCs w:val="32"/>
          <w:highlight w:val="yellow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highlight w:val="yellow"/>
        </w:rPr>
        <w:br w:type="textWrapping"/>
      </w:r>
    </w:p>
    <w:p w14:paraId="3E2B8801">
      <w:pPr>
        <w:spacing w:line="240" w:lineRule="auto"/>
        <w:jc w:val="center"/>
        <w:rPr>
          <w:rFonts w:hint="default"/>
          <w:sz w:val="32"/>
          <w:szCs w:val="32"/>
          <w:highlight w:val="yellow"/>
        </w:rPr>
      </w:pPr>
    </w:p>
    <w:p w14:paraId="1600B7FD">
      <w:pPr>
        <w:pStyle w:val="85"/>
        <w:keepNext w:val="0"/>
        <w:keepLines w:val="0"/>
        <w:widowControl/>
        <w:suppressLineNumbers w:val="0"/>
      </w:pPr>
      <w:r>
        <w:t xml:space="preserve">USE MyCompany; </w:t>
      </w:r>
    </w:p>
    <w:p w14:paraId="77DE9B8D">
      <w:pPr>
        <w:pStyle w:val="85"/>
        <w:keepNext w:val="0"/>
        <w:keepLines w:val="0"/>
        <w:widowControl/>
        <w:suppressLineNumbers w:val="0"/>
      </w:pPr>
      <w:r>
        <w:t xml:space="preserve">GO </w:t>
      </w:r>
    </w:p>
    <w:p w14:paraId="38796554">
      <w:pPr>
        <w:pStyle w:val="85"/>
        <w:keepNext w:val="0"/>
        <w:keepLines w:val="0"/>
        <w:widowControl/>
        <w:suppressLineNumbers w:val="0"/>
      </w:pPr>
      <w:r>
        <w:t xml:space="preserve">CREATE FUNCTION GetEmployeesByProject (@ProjectNo INT) </w:t>
      </w:r>
    </w:p>
    <w:p w14:paraId="21E54D2A">
      <w:pPr>
        <w:pStyle w:val="85"/>
        <w:keepNext w:val="0"/>
        <w:keepLines w:val="0"/>
        <w:widowControl/>
        <w:suppressLineNumbers w:val="0"/>
      </w:pPr>
      <w:r>
        <w:t xml:space="preserve">RETURNS @Result TABLE </w:t>
      </w:r>
    </w:p>
    <w:p w14:paraId="23474DA5">
      <w:pPr>
        <w:pStyle w:val="85"/>
        <w:keepNext w:val="0"/>
        <w:keepLines w:val="0"/>
        <w:widowControl/>
        <w:suppressLineNumbers w:val="0"/>
      </w:pPr>
      <w:r>
        <w:t xml:space="preserve">( </w:t>
      </w:r>
    </w:p>
    <w:p w14:paraId="17768802">
      <w:pPr>
        <w:pStyle w:val="85"/>
        <w:keepNext w:val="0"/>
        <w:keepLines w:val="0"/>
        <w:widowControl/>
        <w:suppressLineNumbers w:val="0"/>
      </w:pPr>
      <w:r>
        <w:t xml:space="preserve">FullName NVARCHAR(200) </w:t>
      </w:r>
    </w:p>
    <w:p w14:paraId="1BBD27E7">
      <w:pPr>
        <w:pStyle w:val="85"/>
        <w:keepNext w:val="0"/>
        <w:keepLines w:val="0"/>
        <w:widowControl/>
        <w:suppressLineNumbers w:val="0"/>
      </w:pPr>
      <w:r>
        <w:t xml:space="preserve">) </w:t>
      </w:r>
    </w:p>
    <w:p w14:paraId="2950FA3A">
      <w:pPr>
        <w:pStyle w:val="85"/>
        <w:keepNext w:val="0"/>
        <w:keepLines w:val="0"/>
        <w:widowControl/>
        <w:suppressLineNumbers w:val="0"/>
      </w:pPr>
      <w:r>
        <w:t xml:space="preserve">AS </w:t>
      </w:r>
    </w:p>
    <w:p w14:paraId="625BA837">
      <w:pPr>
        <w:pStyle w:val="85"/>
        <w:keepNext w:val="0"/>
        <w:keepLines w:val="0"/>
        <w:widowControl/>
        <w:suppressLineNumbers w:val="0"/>
      </w:pPr>
      <w:r>
        <w:t xml:space="preserve">BEGIN </w:t>
      </w:r>
    </w:p>
    <w:p w14:paraId="19ACC43D">
      <w:pPr>
        <w:pStyle w:val="85"/>
        <w:keepNext w:val="0"/>
        <w:keepLines w:val="0"/>
        <w:widowControl/>
        <w:suppressLineNumbers w:val="0"/>
      </w:pPr>
      <w:r>
        <w:t xml:space="preserve">INSERT INTO @Result </w:t>
      </w:r>
    </w:p>
    <w:p w14:paraId="6ECD7947">
      <w:pPr>
        <w:pStyle w:val="85"/>
        <w:keepNext w:val="0"/>
        <w:keepLines w:val="0"/>
        <w:widowControl/>
        <w:suppressLineNumbers w:val="0"/>
      </w:pPr>
      <w:r>
        <w:t xml:space="preserve">SELECT </w:t>
      </w:r>
    </w:p>
    <w:p w14:paraId="00450215">
      <w:pPr>
        <w:pStyle w:val="85"/>
        <w:keepNext w:val="0"/>
        <w:keepLines w:val="0"/>
        <w:widowControl/>
        <w:suppressLineNumbers w:val="0"/>
      </w:pPr>
      <w:r>
        <w:t xml:space="preserve">ISNULL(E.Fname, '') + ' ' + ISNULL(E.Lname, '') AS FullName </w:t>
      </w:r>
    </w:p>
    <w:p w14:paraId="532120CF">
      <w:pPr>
        <w:pStyle w:val="85"/>
        <w:keepNext w:val="0"/>
        <w:keepLines w:val="0"/>
        <w:widowControl/>
        <w:suppressLineNumbers w:val="0"/>
      </w:pPr>
      <w:r>
        <w:t xml:space="preserve">FROM </w:t>
      </w:r>
    </w:p>
    <w:p w14:paraId="33C3B9EF">
      <w:pPr>
        <w:pStyle w:val="85"/>
        <w:keepNext w:val="0"/>
        <w:keepLines w:val="0"/>
        <w:widowControl/>
        <w:suppressLineNumbers w:val="0"/>
      </w:pPr>
      <w:r>
        <w:t xml:space="preserve">Employee E </w:t>
      </w:r>
    </w:p>
    <w:p w14:paraId="2B7CD9C2">
      <w:pPr>
        <w:pStyle w:val="85"/>
        <w:keepNext w:val="0"/>
        <w:keepLines w:val="0"/>
        <w:widowControl/>
        <w:suppressLineNumbers w:val="0"/>
      </w:pPr>
      <w:r>
        <w:t xml:space="preserve">INNER JOIN Works_for W ON E.SSN = W.ESSn </w:t>
      </w:r>
    </w:p>
    <w:p w14:paraId="3561AE90">
      <w:pPr>
        <w:pStyle w:val="85"/>
        <w:keepNext w:val="0"/>
        <w:keepLines w:val="0"/>
        <w:widowControl/>
        <w:suppressLineNumbers w:val="0"/>
      </w:pPr>
      <w:r>
        <w:t xml:space="preserve">WHERE </w:t>
      </w:r>
    </w:p>
    <w:p w14:paraId="123911E3">
      <w:pPr>
        <w:pStyle w:val="85"/>
        <w:keepNext w:val="0"/>
        <w:keepLines w:val="0"/>
        <w:widowControl/>
        <w:suppressLineNumbers w:val="0"/>
      </w:pPr>
      <w:r>
        <w:t xml:space="preserve">W.Pno = @ProjectNo </w:t>
      </w:r>
    </w:p>
    <w:p w14:paraId="5A864630">
      <w:pPr>
        <w:pStyle w:val="85"/>
        <w:keepNext w:val="0"/>
        <w:keepLines w:val="0"/>
        <w:widowControl/>
        <w:suppressLineNumbers w:val="0"/>
      </w:pPr>
      <w:r>
        <w:t xml:space="preserve">RETURN </w:t>
      </w:r>
    </w:p>
    <w:p w14:paraId="6D6BBE68">
      <w:pPr>
        <w:pStyle w:val="85"/>
        <w:keepNext w:val="0"/>
        <w:keepLines w:val="0"/>
        <w:widowControl/>
        <w:suppressLineNumbers w:val="0"/>
      </w:pPr>
      <w:r>
        <w:t xml:space="preserve">END </w:t>
      </w:r>
    </w:p>
    <w:p w14:paraId="1DFC2B07">
      <w:pPr>
        <w:pStyle w:val="85"/>
        <w:keepNext w:val="0"/>
        <w:keepLines w:val="0"/>
        <w:widowControl/>
        <w:suppressLineNumbers w:val="0"/>
      </w:pPr>
      <w:r>
        <w:t>GO</w:t>
      </w:r>
    </w:p>
    <w:p w14:paraId="075A61DF">
      <w:pPr>
        <w:pStyle w:val="85"/>
        <w:keepNext w:val="0"/>
        <w:keepLines w:val="0"/>
        <w:widowControl/>
        <w:suppressLineNumbers w:val="0"/>
      </w:pPr>
      <w:r>
        <w:t xml:space="preserve">SELECT * FROM GetEmployeesByProject(1) </w:t>
      </w:r>
    </w:p>
    <w:p w14:paraId="4340A007">
      <w:pPr>
        <w:spacing w:line="240" w:lineRule="auto"/>
        <w:jc w:val="center"/>
        <w:rPr>
          <w:rFonts w:hint="default"/>
          <w:b/>
          <w:bCs/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yellow"/>
        </w:rPr>
        <w:t xml:space="preserve">Part 02 </w:t>
      </w:r>
    </w:p>
    <w:p w14:paraId="52CE886E">
      <w:pPr>
        <w:spacing w:line="240" w:lineRule="auto"/>
        <w:jc w:val="center"/>
        <w:rPr>
          <w:rFonts w:hint="default"/>
          <w:b/>
          <w:bCs/>
          <w:sz w:val="32"/>
          <w:szCs w:val="32"/>
          <w:highlight w:val="yellow"/>
        </w:rPr>
      </w:pPr>
      <w:r>
        <w:rPr>
          <w:rFonts w:hint="default"/>
          <w:b/>
          <w:bCs/>
          <w:sz w:val="32"/>
          <w:szCs w:val="32"/>
          <w:highlight w:val="yellow"/>
        </w:rPr>
        <w:t xml:space="preserve">General </w:t>
      </w:r>
    </w:p>
    <w:p w14:paraId="78D669AD">
      <w:pPr>
        <w:bidi w:val="0"/>
        <w:rPr>
          <w:rFonts w:hint="default"/>
        </w:rPr>
      </w:pPr>
    </w:p>
    <w:p w14:paraId="1CC25794">
      <w:pPr>
        <w:numPr>
          <w:ilvl w:val="0"/>
          <w:numId w:val="11"/>
        </w:numPr>
        <w:bidi w:val="0"/>
        <w:jc w:val="left"/>
        <w:rPr>
          <w:rFonts w:hint="default"/>
          <w:b/>
          <w:bCs/>
          <w:sz w:val="28"/>
          <w:szCs w:val="28"/>
          <w:highlight w:val="green"/>
        </w:rPr>
      </w:pPr>
      <w:r>
        <w:rPr>
          <w:rFonts w:hint="default"/>
          <w:b/>
          <w:bCs/>
          <w:sz w:val="28"/>
          <w:szCs w:val="28"/>
          <w:highlight w:val="green"/>
        </w:rPr>
        <w:t xml:space="preserve">What’s the difference between batch,script,transaction,BackUp </w:t>
      </w:r>
    </w:p>
    <w:p w14:paraId="7BDC0DB7">
      <w:pPr>
        <w:numPr>
          <w:numId w:val="0"/>
        </w:numPr>
        <w:bidi w:val="0"/>
        <w:jc w:val="left"/>
        <w:rPr>
          <w:rFonts w:hint="default"/>
          <w:sz w:val="28"/>
          <w:szCs w:val="28"/>
          <w:highlight w:val="green"/>
        </w:rPr>
      </w:pPr>
    </w:p>
    <w:p w14:paraId="4F09C371">
      <w:pPr>
        <w:pStyle w:val="8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Batch </w:t>
      </w:r>
      <w:r>
        <w:rPr>
          <w:sz w:val="32"/>
          <w:szCs w:val="32"/>
          <w:cs/>
          <w:lang w:bidi="ar-SA"/>
        </w:rPr>
        <w:t xml:space="preserve">يعني شوية أوامر </w:t>
      </w:r>
      <w:r>
        <w:rPr>
          <w:rFonts w:cs="Times New Roman"/>
          <w:sz w:val="32"/>
          <w:szCs w:val="32"/>
          <w:cs w:val="0"/>
          <w:lang/>
        </w:rPr>
        <w:t xml:space="preserve">SQL </w:t>
      </w:r>
      <w:r>
        <w:rPr>
          <w:rFonts w:cs="Times New Roman"/>
          <w:sz w:val="32"/>
          <w:szCs w:val="32"/>
          <w:cs/>
          <w:lang w:bidi="ar-SA"/>
        </w:rPr>
        <w:t>ورا بعض بيتنفذوا مرة واحدة</w:t>
      </w:r>
    </w:p>
    <w:p w14:paraId="4D134B97">
      <w:pPr>
        <w:pStyle w:val="8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Script </w:t>
      </w:r>
      <w:r>
        <w:rPr>
          <w:sz w:val="32"/>
          <w:szCs w:val="32"/>
          <w:cs/>
          <w:lang w:bidi="ar-SA"/>
        </w:rPr>
        <w:t xml:space="preserve">يعني ملف مكتوب فيه أوامر </w:t>
      </w:r>
      <w:r>
        <w:rPr>
          <w:rFonts w:cs="Times New Roman"/>
          <w:sz w:val="32"/>
          <w:szCs w:val="32"/>
          <w:cs w:val="0"/>
          <w:lang/>
        </w:rPr>
        <w:t xml:space="preserve">SQL </w:t>
      </w:r>
      <w:r>
        <w:rPr>
          <w:rFonts w:cs="Times New Roman"/>
          <w:sz w:val="32"/>
          <w:szCs w:val="32"/>
          <w:cs/>
          <w:lang w:bidi="ar-SA"/>
        </w:rPr>
        <w:t>بتشغله لما تحب</w:t>
      </w:r>
    </w:p>
    <w:p w14:paraId="39DF2C33">
      <w:pPr>
        <w:pStyle w:val="8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Transaction </w:t>
      </w:r>
      <w:r>
        <w:rPr>
          <w:sz w:val="32"/>
          <w:szCs w:val="32"/>
          <w:cs/>
          <w:lang w:bidi="ar-SA"/>
        </w:rPr>
        <w:t>يعني يا الأوامر كلها تنجح يا كله يتلغي كأنك ما عملتش حاجة</w:t>
      </w:r>
    </w:p>
    <w:p w14:paraId="1688A7FA">
      <w:pPr>
        <w:pStyle w:val="85"/>
        <w:keepNext w:val="0"/>
        <w:keepLines w:val="0"/>
        <w:widowControl/>
        <w:suppressLineNumbers w:val="0"/>
        <w:rPr>
          <w:sz w:val="32"/>
          <w:szCs w:val="32"/>
          <w:cs/>
          <w:lang w:bidi="ar-SA"/>
        </w:rPr>
      </w:pPr>
      <w:r>
        <w:rPr>
          <w:sz w:val="32"/>
          <w:szCs w:val="32"/>
        </w:rPr>
        <w:t xml:space="preserve">Backup </w:t>
      </w:r>
      <w:r>
        <w:rPr>
          <w:sz w:val="32"/>
          <w:szCs w:val="32"/>
          <w:cs/>
          <w:lang w:bidi="ar-SA"/>
        </w:rPr>
        <w:t>يعني نسخة احتياطية من الداتا ترجع لها وقت اللزوم</w:t>
      </w:r>
    </w:p>
    <w:p w14:paraId="731733B1">
      <w:pPr>
        <w:pStyle w:val="85"/>
        <w:keepNext w:val="0"/>
        <w:keepLines w:val="0"/>
        <w:widowControl/>
        <w:suppressLineNumbers w:val="0"/>
        <w:rPr>
          <w:b/>
          <w:bCs/>
          <w:sz w:val="32"/>
          <w:szCs w:val="32"/>
          <w:highlight w:val="green"/>
          <w:cs/>
          <w:lang w:bidi="ar-SA"/>
        </w:rPr>
      </w:pPr>
      <w:r>
        <w:rPr>
          <w:rFonts w:hint="default"/>
          <w:b/>
          <w:bCs/>
          <w:sz w:val="32"/>
          <w:szCs w:val="32"/>
          <w:highlight w:val="green"/>
        </w:rPr>
        <w:t>2. What meant by logging transaction and why this happens</w:t>
      </w:r>
    </w:p>
    <w:p w14:paraId="0111BDDC">
      <w:pPr>
        <w:pStyle w:val="8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Logging Transaction </w:t>
      </w:r>
      <w:r>
        <w:rPr>
          <w:sz w:val="32"/>
          <w:szCs w:val="32"/>
          <w:cs/>
          <w:lang w:bidi="ar-SA"/>
        </w:rPr>
        <w:t>يعني السيرفر بيكتب في كشكول كل حاجة بتحصل على الداتا زي التحديث أو الحذف أو الإضافة علشان لو حصلت مشكلة تقدر ترجع الداتا زي ما كانت</w:t>
      </w:r>
    </w:p>
    <w:p w14:paraId="18AB9121">
      <w:pPr>
        <w:pStyle w:val="85"/>
        <w:keepNext w:val="0"/>
        <w:keepLines w:val="0"/>
        <w:widowControl/>
        <w:suppressLineNumbers w:val="0"/>
        <w:rPr>
          <w:b/>
          <w:bCs/>
          <w:sz w:val="32"/>
          <w:szCs w:val="32"/>
          <w:highlight w:val="green"/>
        </w:rPr>
      </w:pPr>
      <w:r>
        <w:rPr>
          <w:rFonts w:hint="default"/>
          <w:b/>
          <w:bCs/>
          <w:sz w:val="32"/>
          <w:szCs w:val="32"/>
          <w:highlight w:val="green"/>
        </w:rPr>
        <w:t>3. What’s the difference between soft delete and hard delete</w:t>
      </w:r>
    </w:p>
    <w:p w14:paraId="629C4F3B">
      <w:pPr>
        <w:pStyle w:val="8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Soft Delete </w:t>
      </w:r>
      <w:r>
        <w:rPr>
          <w:sz w:val="32"/>
          <w:szCs w:val="32"/>
          <w:cs/>
          <w:lang w:bidi="ar-SA"/>
        </w:rPr>
        <w:t>يعني الداتا لسه موجودة بس انت مأشر عليها إنها اتمسحت</w:t>
      </w:r>
    </w:p>
    <w:p w14:paraId="757FFCFE">
      <w:pPr>
        <w:pStyle w:val="8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Hard Delete </w:t>
      </w:r>
      <w:r>
        <w:rPr>
          <w:sz w:val="32"/>
          <w:szCs w:val="32"/>
          <w:cs/>
          <w:lang w:bidi="ar-SA"/>
        </w:rPr>
        <w:t>يعني الداتا فعلا اتمسحت واختفت من الجدول</w:t>
      </w:r>
    </w:p>
    <w:p w14:paraId="15FE3B8D">
      <w:pPr>
        <w:bidi w:val="0"/>
        <w:jc w:val="left"/>
        <w:rPr>
          <w:rFonts w:hint="cs" w:cstheme="minorBidi"/>
          <w:lang w:bidi="ar-EG"/>
        </w:rPr>
      </w:pPr>
    </w:p>
    <w:p w14:paraId="3067CB56">
      <w:pPr>
        <w:spacing w:line="240" w:lineRule="auto"/>
        <w:jc w:val="left"/>
        <w:rPr>
          <w:rFonts w:hint="default"/>
          <w:sz w:val="32"/>
          <w:szCs w:val="32"/>
          <w:highlight w:val="yellow"/>
        </w:rPr>
      </w:pPr>
    </w:p>
    <w:p w14:paraId="3AFE6A4C">
      <w:pPr>
        <w:spacing w:line="240" w:lineRule="auto"/>
        <w:jc w:val="center"/>
        <w:rPr>
          <w:rFonts w:hint="default"/>
          <w:sz w:val="32"/>
          <w:szCs w:val="32"/>
          <w:highlight w:val="yellow"/>
        </w:rPr>
      </w:pPr>
    </w:p>
    <w:p w14:paraId="31D51D74">
      <w:pPr>
        <w:spacing w:line="240" w:lineRule="auto"/>
        <w:jc w:val="center"/>
        <w:rPr>
          <w:rFonts w:hint="default"/>
          <w:sz w:val="32"/>
          <w:szCs w:val="32"/>
          <w:highlight w:val="yellow"/>
        </w:rPr>
      </w:pPr>
    </w:p>
    <w:p w14:paraId="10B19331">
      <w:pPr>
        <w:spacing w:line="240" w:lineRule="auto"/>
        <w:jc w:val="center"/>
        <w:rPr>
          <w:rFonts w:hint="default"/>
          <w:sz w:val="24"/>
          <w:szCs w:val="24"/>
          <w:highlight w:val="yellow"/>
          <w:lang w:val="en-US"/>
        </w:rPr>
      </w:pPr>
    </w:p>
    <w:p w14:paraId="5D49BE0A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br w:type="textWrapping"/>
      </w:r>
      <w:r>
        <w:rPr>
          <w:rFonts w:hint="default"/>
          <w:sz w:val="24"/>
          <w:szCs w:val="24"/>
          <w:highlight w:val="yellow"/>
          <w:lang w:val="en-US"/>
        </w:rPr>
        <w:br w:type="textWrapping"/>
      </w:r>
    </w:p>
    <w:p w14:paraId="096B8FF9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14B3B81E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47970A84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5E585669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412B78F2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72CD3326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328496D8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2500A2DF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5A13CFB0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3A6D2740">
      <w:pPr>
        <w:spacing w:line="240" w:lineRule="auto"/>
        <w:jc w:val="center"/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 xml:space="preserve">Part 03 </w:t>
      </w:r>
    </w:p>
    <w:p w14:paraId="0C767F14">
      <w:pPr>
        <w:spacing w:line="240" w:lineRule="auto"/>
        <w:jc w:val="center"/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 xml:space="preserve">Bonus </w:t>
      </w:r>
    </w:p>
    <w:p w14:paraId="46C3A934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0A9B0A4F">
      <w:pPr>
        <w:spacing w:line="240" w:lineRule="auto"/>
        <w:jc w:val="left"/>
        <w:rPr>
          <w:rFonts w:hint="default"/>
          <w:sz w:val="24"/>
          <w:szCs w:val="24"/>
          <w:highlight w:val="yellow"/>
          <w:lang w:val="en-US"/>
        </w:rPr>
      </w:pPr>
    </w:p>
    <w:p w14:paraId="6DDC14EA">
      <w:pPr>
        <w:spacing w:line="240" w:lineRule="auto"/>
        <w:jc w:val="left"/>
        <w:rPr>
          <w:rFonts w:hint="cs" w:cstheme="minorBidi"/>
          <w:b/>
          <w:bCs/>
          <w:sz w:val="28"/>
          <w:szCs w:val="28"/>
          <w:highlight w:val="yellow"/>
          <w:lang w:val="en-US" w:bidi="ar-EG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1. Self study report </w:t>
      </w:r>
    </w:p>
    <w:p w14:paraId="70284151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Database Recovery</w:t>
      </w:r>
      <w:r>
        <w:br w:type="textWrapping"/>
      </w:r>
      <w:r>
        <w:rPr>
          <w:cs/>
          <w:lang w:bidi="ar-SA"/>
        </w:rPr>
        <w:t xml:space="preserve">يعني لو الداتا بازت أو اتمسحت بالغلط، تقدر ترجعها تاني من نسخة احتياطية أو من الـ </w:t>
      </w:r>
      <w:r>
        <w:rPr>
          <w:rFonts w:cs="Times New Roman"/>
          <w:cs w:val="0"/>
          <w:lang/>
        </w:rPr>
        <w:t xml:space="preserve">Logs. </w:t>
      </w:r>
      <w:r>
        <w:rPr>
          <w:rFonts w:cs="Times New Roman"/>
          <w:cs/>
          <w:lang w:bidi="ar-SA"/>
        </w:rPr>
        <w:t xml:space="preserve">يعني كأنك بتقول للداتا </w:t>
      </w:r>
      <w:r>
        <w:rPr>
          <w:rFonts w:cs="Times New Roman"/>
          <w:cs w:val="0"/>
          <w:lang/>
        </w:rPr>
        <w:t>"</w:t>
      </w:r>
      <w:r>
        <w:rPr>
          <w:rFonts w:cs="Times New Roman"/>
          <w:cs/>
          <w:lang w:bidi="ar-SA"/>
        </w:rPr>
        <w:t>ارجعي زي ما كنتي قبل المشكلة</w:t>
      </w:r>
      <w:r>
        <w:rPr>
          <w:rFonts w:cs="Times New Roman"/>
          <w:cs w:val="0"/>
          <w:lang/>
        </w:rPr>
        <w:t>".</w:t>
      </w:r>
    </w:p>
    <w:p w14:paraId="7BA94C02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 xml:space="preserve">Dynamic Query </w:t>
      </w:r>
      <w:r>
        <w:rPr>
          <w:rStyle w:val="92"/>
          <w:cs/>
          <w:lang w:bidi="ar-SA"/>
        </w:rPr>
        <w:t xml:space="preserve">و </w:t>
      </w:r>
      <w:r>
        <w:rPr>
          <w:rStyle w:val="92"/>
          <w:rFonts w:cs="Times New Roman"/>
          <w:cs w:val="0"/>
          <w:lang/>
        </w:rPr>
        <w:t>Execute</w:t>
      </w:r>
      <w:r>
        <w:br w:type="textWrapping"/>
      </w:r>
      <w:r>
        <w:t xml:space="preserve">Dynamic Query </w:t>
      </w:r>
      <w:r>
        <w:rPr>
          <w:cs/>
          <w:lang w:bidi="ar-SA"/>
        </w:rPr>
        <w:t>يعني الاستعلام مش ثابت، بيتكتب بالكود حسب الظروف أو حسب اختيار المستخدم</w:t>
      </w:r>
      <w:r>
        <w:rPr>
          <w:rFonts w:cs="Times New Roman"/>
          <w:cs w:val="0"/>
          <w:lang/>
        </w:rPr>
        <w:t>.</w:t>
      </w:r>
      <w:r>
        <w:br w:type="textWrapping"/>
      </w:r>
      <w:r>
        <w:t xml:space="preserve">Execute </w:t>
      </w:r>
      <w:r>
        <w:rPr>
          <w:cs/>
          <w:lang w:bidi="ar-SA"/>
        </w:rPr>
        <w:t xml:space="preserve">يعني </w:t>
      </w:r>
      <w:r>
        <w:rPr>
          <w:rFonts w:cs="Times New Roman"/>
          <w:cs w:val="0"/>
          <w:lang/>
        </w:rPr>
        <w:t xml:space="preserve">SQL Server </w:t>
      </w:r>
      <w:r>
        <w:rPr>
          <w:rFonts w:cs="Times New Roman"/>
          <w:cs/>
          <w:lang w:bidi="ar-SA"/>
        </w:rPr>
        <w:t xml:space="preserve">بيشغل الكود اللي انت كتبته جوه متغير أو </w:t>
      </w:r>
      <w:r>
        <w:rPr>
          <w:rFonts w:cs="Times New Roman"/>
          <w:cs w:val="0"/>
          <w:lang/>
        </w:rPr>
        <w:t xml:space="preserve">String </w:t>
      </w:r>
      <w:r>
        <w:rPr>
          <w:rFonts w:cs="Times New Roman"/>
          <w:cs/>
          <w:lang w:bidi="ar-SA"/>
        </w:rPr>
        <w:t>كأنه كود عادي</w:t>
      </w:r>
      <w:r>
        <w:rPr>
          <w:rFonts w:cs="Times New Roman"/>
          <w:cs w:val="0"/>
          <w:lang/>
        </w:rPr>
        <w:t>.</w:t>
      </w:r>
    </w:p>
    <w:p w14:paraId="6D588A50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Case - if - wait for - choose</w:t>
      </w:r>
      <w:r>
        <w:br w:type="textWrapping"/>
      </w:r>
      <w:r>
        <w:t xml:space="preserve">Case </w:t>
      </w:r>
      <w:r>
        <w:rPr>
          <w:cs/>
          <w:lang w:bidi="ar-SA"/>
        </w:rPr>
        <w:t xml:space="preserve">و </w:t>
      </w:r>
      <w:r>
        <w:rPr>
          <w:rFonts w:cs="Times New Roman"/>
          <w:cs w:val="0"/>
          <w:lang/>
        </w:rPr>
        <w:t xml:space="preserve">if </w:t>
      </w:r>
      <w:r>
        <w:rPr>
          <w:rFonts w:cs="Times New Roman"/>
          <w:cs/>
          <w:lang w:bidi="ar-SA"/>
        </w:rPr>
        <w:t>دول عشان تعمل شرط</w:t>
      </w:r>
      <w:r>
        <w:rPr>
          <w:rFonts w:cs="Times New Roman"/>
          <w:cs w:val="0"/>
          <w:lang/>
        </w:rPr>
        <w:t>.</w:t>
      </w:r>
      <w:r>
        <w:br w:type="textWrapping"/>
      </w:r>
      <w:r>
        <w:t xml:space="preserve">Case </w:t>
      </w:r>
      <w:r>
        <w:rPr>
          <w:cs/>
          <w:lang w:bidi="ar-SA"/>
        </w:rPr>
        <w:t xml:space="preserve">بيستخدموه جوه الجملة زي </w:t>
      </w:r>
      <w:r>
        <w:rPr>
          <w:rFonts w:cs="Times New Roman"/>
          <w:cs w:val="0"/>
          <w:lang/>
        </w:rPr>
        <w:t>Select.</w:t>
      </w:r>
      <w:r>
        <w:br w:type="textWrapping"/>
      </w:r>
      <w:r>
        <w:t xml:space="preserve">If </w:t>
      </w:r>
      <w:r>
        <w:rPr>
          <w:cs/>
          <w:lang w:bidi="ar-SA"/>
        </w:rPr>
        <w:t>بيستخدموه برا الكود عشان ياخد قرار</w:t>
      </w:r>
      <w:r>
        <w:rPr>
          <w:rFonts w:cs="Times New Roman"/>
          <w:cs w:val="0"/>
          <w:lang/>
        </w:rPr>
        <w:t>.</w:t>
      </w:r>
      <w:r>
        <w:br w:type="textWrapping"/>
      </w:r>
      <w:r>
        <w:t xml:space="preserve">Wait for </w:t>
      </w:r>
      <w:r>
        <w:rPr>
          <w:cs/>
          <w:lang w:bidi="ar-SA"/>
        </w:rPr>
        <w:t xml:space="preserve">يعني قوله </w:t>
      </w:r>
      <w:r>
        <w:rPr>
          <w:rFonts w:cs="Times New Roman"/>
          <w:cs w:val="0"/>
          <w:lang/>
        </w:rPr>
        <w:t>"</w:t>
      </w:r>
      <w:r>
        <w:rPr>
          <w:rFonts w:cs="Times New Roman"/>
          <w:cs/>
          <w:lang w:bidi="ar-SA"/>
        </w:rPr>
        <w:t>استنى شوية قبل ما تكمل</w:t>
      </w:r>
      <w:r>
        <w:rPr>
          <w:rFonts w:cs="Times New Roman"/>
          <w:cs w:val="0"/>
          <w:lang/>
        </w:rPr>
        <w:t>".</w:t>
      </w:r>
      <w:r>
        <w:br w:type="textWrapping"/>
      </w:r>
      <w:r>
        <w:t xml:space="preserve">Choose </w:t>
      </w:r>
      <w:r>
        <w:rPr>
          <w:cs/>
          <w:lang w:bidi="ar-SA"/>
        </w:rPr>
        <w:t xml:space="preserve">دي دالة بتختار عنصر معين من كذا اختيار زي لما تقوله </w:t>
      </w:r>
      <w:r>
        <w:rPr>
          <w:rFonts w:cs="Times New Roman"/>
          <w:cs w:val="0"/>
          <w:lang/>
        </w:rPr>
        <w:t>"</w:t>
      </w:r>
      <w:r>
        <w:rPr>
          <w:rFonts w:cs="Times New Roman"/>
          <w:cs/>
          <w:lang w:bidi="ar-SA"/>
        </w:rPr>
        <w:t xml:space="preserve">هاتلي الاختيار رقم </w:t>
      </w:r>
      <w:r>
        <w:rPr>
          <w:rFonts w:cs="Times New Roman"/>
          <w:cs w:val="0"/>
          <w:lang/>
        </w:rPr>
        <w:t xml:space="preserve">2 </w:t>
      </w:r>
      <w:r>
        <w:rPr>
          <w:rFonts w:cs="Times New Roman"/>
          <w:cs/>
          <w:lang w:bidi="ar-SA"/>
        </w:rPr>
        <w:t>من اللي أنا محددهم</w:t>
      </w:r>
      <w:r>
        <w:rPr>
          <w:rFonts w:cs="Times New Roman"/>
          <w:cs w:val="0"/>
          <w:lang/>
        </w:rPr>
        <w:t>".</w:t>
      </w:r>
    </w:p>
    <w:p w14:paraId="2CCF61B2">
      <w:pPr>
        <w:pStyle w:val="85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szCs w:val="28"/>
          <w:highlight w:val="green"/>
          <w:lang w:val="en-US"/>
        </w:rPr>
        <w:t>2. What is trigger and why use it</w:t>
      </w:r>
      <w:r>
        <w:rPr>
          <w:rFonts w:hint="default"/>
          <w:sz w:val="28"/>
          <w:szCs w:val="28"/>
          <w:highlight w:val="green"/>
          <w:lang w:val="en-US"/>
        </w:rPr>
        <w:br w:type="textWrapping"/>
      </w:r>
      <w:r>
        <w:rPr>
          <w:rFonts w:hint="default"/>
          <w:sz w:val="24"/>
          <w:szCs w:val="24"/>
          <w:highlight w:val="green"/>
          <w:lang w:val="en-US"/>
        </w:rPr>
        <w:br w:type="textWrapping"/>
      </w:r>
      <w:r>
        <w:rPr>
          <w:rStyle w:val="92"/>
        </w:rPr>
        <w:t>Trigger</w:t>
      </w:r>
      <w:r>
        <w:t xml:space="preserve"> </w:t>
      </w:r>
      <w:r>
        <w:rPr>
          <w:cs/>
          <w:lang w:bidi="ar-SA"/>
        </w:rPr>
        <w:t xml:space="preserve">يعني كود بيتكتب في </w:t>
      </w:r>
      <w:r>
        <w:rPr>
          <w:rFonts w:cs="Times New Roman"/>
          <w:cs w:val="0"/>
          <w:lang/>
        </w:rPr>
        <w:t>SQL</w:t>
      </w:r>
      <w:r>
        <w:rPr>
          <w:rFonts w:cs="Times New Roman"/>
          <w:cs/>
          <w:lang w:bidi="ar-SA"/>
        </w:rPr>
        <w:t xml:space="preserve">، أول ما يحصل حاجة زي إضافة أو تعديل أو مسح في الجدول، الكود ده بيشتغل </w:t>
      </w:r>
      <w:r>
        <w:rPr>
          <w:rStyle w:val="92"/>
          <w:cs/>
          <w:lang w:bidi="ar-SA"/>
        </w:rPr>
        <w:t>لوحده أوتوماتيك</w:t>
      </w:r>
      <w:r>
        <w:t xml:space="preserve"> </w:t>
      </w:r>
      <w:r>
        <w:rPr>
          <w:cs/>
          <w:lang w:bidi="ar-SA"/>
        </w:rPr>
        <w:t>من غير ما حد يشغله</w:t>
      </w:r>
      <w:r>
        <w:rPr>
          <w:rFonts w:cs="Times New Roman"/>
          <w:cs w:val="0"/>
          <w:lang/>
        </w:rPr>
        <w:t>.</w:t>
      </w:r>
    </w:p>
    <w:p w14:paraId="49A47DC7">
      <w:pPr>
        <w:pStyle w:val="85"/>
        <w:keepNext w:val="0"/>
        <w:keepLines w:val="0"/>
        <w:widowControl/>
        <w:suppressLineNumbers w:val="0"/>
      </w:pPr>
      <w:r>
        <w:rPr>
          <w:rStyle w:val="92"/>
          <w:cs/>
          <w:lang w:bidi="ar-SA"/>
        </w:rPr>
        <w:t>ليه بنستخدمه؟</w:t>
      </w:r>
      <w:r>
        <w:br w:type="textWrapping"/>
      </w:r>
      <w:r>
        <w:rPr>
          <w:cs/>
          <w:lang w:bidi="ar-SA"/>
        </w:rPr>
        <w:t>علشان يعمل شغل أو يحافظ على الداتا أو يسجل حاجة في الخلفية أوتوماتيك من غير ما انت تتدخل كل مرة</w:t>
      </w:r>
      <w:r>
        <w:rPr>
          <w:rFonts w:cs="Times New Roman"/>
          <w:cs w:val="0"/>
          <w:lang/>
        </w:rPr>
        <w:t>.</w:t>
      </w:r>
    </w:p>
    <w:p w14:paraId="6F9339AC">
      <w:pPr>
        <w:pStyle w:val="85"/>
        <w:keepNext w:val="0"/>
        <w:keepLines w:val="0"/>
        <w:widowControl/>
        <w:suppressLineNumbers w:val="0"/>
      </w:pPr>
      <w:r>
        <w:rPr>
          <w:cs/>
          <w:lang w:bidi="ar-SA"/>
        </w:rPr>
        <w:t>زي مثلاً أول ما حد يمسح حاجة من جدول، التريجر يروح يسجل في جدول تاني مين مسح وإمتى</w:t>
      </w:r>
      <w:r>
        <w:rPr>
          <w:rFonts w:cs="Times New Roman"/>
          <w:cs w:val="0"/>
          <w:lang/>
        </w:rPr>
        <w:t>.</w:t>
      </w:r>
    </w:p>
    <w:p w14:paraId="6DC99556">
      <w:pPr>
        <w:pStyle w:val="85"/>
        <w:keepNext w:val="0"/>
        <w:keepLines w:val="0"/>
        <w:widowControl/>
        <w:suppressLineNumbers w:val="0"/>
        <w:rPr>
          <w:rStyle w:val="92"/>
          <w:sz w:val="28"/>
          <w:szCs w:val="28"/>
          <w:highlight w:val="green"/>
        </w:rPr>
      </w:pPr>
      <w:r>
        <w:rPr>
          <w:rStyle w:val="92"/>
          <w:rFonts w:hint="default"/>
          <w:sz w:val="28"/>
          <w:szCs w:val="28"/>
          <w:highlight w:val="green"/>
        </w:rPr>
        <w:t xml:space="preserve">3. What is permissions and how w grant and revoke it </w:t>
      </w:r>
    </w:p>
    <w:p w14:paraId="2E75FEF5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Permissions</w:t>
      </w:r>
      <w:r>
        <w:t xml:space="preserve"> </w:t>
      </w:r>
      <w:r>
        <w:rPr>
          <w:cs/>
          <w:lang w:bidi="ar-SA"/>
        </w:rPr>
        <w:t>يعني الصلاحيات، يعني بتحدد مين يقدر يعمل إيه على قاعدة البيانات</w:t>
      </w:r>
      <w:r>
        <w:rPr>
          <w:rFonts w:cs="Times New Roman"/>
          <w:cs w:val="0"/>
          <w:lang/>
        </w:rPr>
        <w:t>.</w:t>
      </w:r>
      <w:r>
        <w:br w:type="textWrapping"/>
      </w:r>
      <w:r>
        <w:rPr>
          <w:cs/>
          <w:lang w:bidi="ar-SA"/>
        </w:rPr>
        <w:t>مثلاً</w:t>
      </w:r>
      <w:r>
        <w:rPr>
          <w:rFonts w:cs="Times New Roman"/>
          <w:cs w:val="0"/>
          <w:lang/>
        </w:rPr>
        <w:t>:</w:t>
      </w:r>
      <w:r>
        <w:br w:type="textWrapping"/>
      </w:r>
      <w:r>
        <w:rPr>
          <w:cs/>
          <w:lang w:bidi="ar-SA"/>
        </w:rPr>
        <w:t>فيه حد يقدر يشوف الداتا بس</w:t>
      </w:r>
      <w:r>
        <w:br w:type="textWrapping"/>
      </w:r>
      <w:r>
        <w:rPr>
          <w:cs/>
          <w:lang w:bidi="ar-SA"/>
        </w:rPr>
        <w:t>فيه حد يقدر يعدّل</w:t>
      </w:r>
      <w:r>
        <w:br w:type="textWrapping"/>
      </w:r>
      <w:r>
        <w:rPr>
          <w:cs/>
          <w:lang w:bidi="ar-SA"/>
        </w:rPr>
        <w:t>فيه حد يقدر يمسح</w:t>
      </w:r>
      <w:r>
        <w:br w:type="textWrapping"/>
      </w:r>
      <w:r>
        <w:rPr>
          <w:cs/>
          <w:lang w:bidi="ar-SA"/>
        </w:rPr>
        <w:t>فيه حد ملوش أي حق أصلاً</w:t>
      </w:r>
    </w:p>
    <w:p w14:paraId="6755D4C8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Grant</w:t>
      </w:r>
      <w:r>
        <w:t xml:space="preserve"> </w:t>
      </w:r>
      <w:r>
        <w:rPr>
          <w:cs/>
          <w:lang w:bidi="ar-SA"/>
        </w:rPr>
        <w:t>يعني تدي له الإذن يعمل حاجة</w:t>
      </w:r>
      <w:r>
        <w:br w:type="textWrapping"/>
      </w:r>
      <w:r>
        <w:rPr>
          <w:rStyle w:val="92"/>
        </w:rPr>
        <w:t>Revoke</w:t>
      </w:r>
      <w:r>
        <w:t xml:space="preserve"> </w:t>
      </w:r>
      <w:r>
        <w:rPr>
          <w:cs/>
          <w:lang w:bidi="ar-SA"/>
        </w:rPr>
        <w:t>يعني تسحب منه الإذن ده وتمنعه</w:t>
      </w:r>
    </w:p>
    <w:p w14:paraId="061BBBDC">
      <w:pPr>
        <w:pStyle w:val="85"/>
        <w:keepNext w:val="0"/>
        <w:keepLines w:val="0"/>
        <w:widowControl/>
        <w:suppressLineNumbers w:val="0"/>
      </w:pPr>
      <w:r>
        <w:rPr>
          <w:cs/>
          <w:lang w:bidi="ar-SA"/>
        </w:rPr>
        <w:t>زي بالظبط المفتاح، يا بتديه لحد يفتح، يا بتاخده منه عشان ما يعرفش يفتح تاني</w:t>
      </w:r>
      <w:r>
        <w:rPr>
          <w:rFonts w:cs="Times New Roman"/>
          <w:cs w:val="0"/>
          <w:lang/>
        </w:rPr>
        <w:t>.</w:t>
      </w:r>
    </w:p>
    <w:p w14:paraId="5BE3FBBD">
      <w:pPr>
        <w:spacing w:line="240" w:lineRule="auto"/>
        <w:jc w:val="left"/>
        <w:rPr>
          <w:rFonts w:hint="default"/>
          <w:sz w:val="24"/>
          <w:szCs w:val="24"/>
          <w:highlight w:val="gree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-KsorZulfiMath">
    <w:panose1 w:val="02010000000000000000"/>
    <w:charset w:val="00"/>
    <w:family w:val="auto"/>
    <w:pitch w:val="default"/>
    <w:sig w:usb0="00006000" w:usb1="00000000" w:usb2="00000000" w:usb3="00000000" w:csb0="0000004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F72E2A7"/>
    <w:multiLevelType w:val="singleLevel"/>
    <w:tmpl w:val="7F72E2A7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0CE9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644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pc</cp:lastModifiedBy>
  <dcterms:modified xsi:type="dcterms:W3CDTF">2025-07-17T20:42:22Z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B2ABE3A9E1254B32AAB50CA27932D624_12</vt:lpwstr>
  </property>
</Properties>
</file>